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7ECF2" w14:textId="77777777" w:rsidR="00C7141C" w:rsidRDefault="00000000">
      <w:pPr>
        <w:pStyle w:val="Heading1"/>
      </w:pPr>
      <w:r>
        <w:t>ASP.NET Core Web API Guide</w:t>
      </w:r>
    </w:p>
    <w:p w14:paraId="4D79C79F" w14:textId="77777777" w:rsidR="00C7141C" w:rsidRDefault="00000000">
      <w:pPr>
        <w:pStyle w:val="Heading2"/>
      </w:pPr>
      <w:r>
        <w:t>📌 What is ASP.NET Core Web API?</w:t>
      </w:r>
    </w:p>
    <w:p w14:paraId="53EBF215" w14:textId="77777777" w:rsidR="00C7141C" w:rsidRDefault="00000000">
      <w:r>
        <w:t>ASP.NET Core Web API is a framework for building RESTful APIs in .NET Core that:</w:t>
      </w:r>
      <w:r>
        <w:br/>
        <w:t>- Enables communication between clients and servers over HTTP.</w:t>
      </w:r>
      <w:r>
        <w:br/>
        <w:t>- Supports CRUD operations (Create, Read, Update, Delete).</w:t>
      </w:r>
      <w:r>
        <w:br/>
        <w:t>- Uses JSON format for data exchange.</w:t>
      </w:r>
      <w:r>
        <w:br/>
        <w:t>- Works on Windows, Linux, and macOS.</w:t>
      </w:r>
    </w:p>
    <w:p w14:paraId="1DB2E8DF" w14:textId="77777777" w:rsidR="00C7141C" w:rsidRDefault="00000000">
      <w:pPr>
        <w:pStyle w:val="Heading2"/>
      </w:pPr>
      <w:r>
        <w:t>📌 When to Use ASP.NET Core Web API?</w:t>
      </w:r>
    </w:p>
    <w:p w14:paraId="739C734C" w14:textId="77777777" w:rsidR="00C7141C" w:rsidRDefault="00000000">
      <w:r>
        <w:t>Use ASP.NET Core Web API when:</w:t>
      </w:r>
      <w:r>
        <w:br/>
        <w:t>✅ You need a backend API for a mobile, web, or desktop app.</w:t>
      </w:r>
      <w:r>
        <w:br/>
        <w:t>✅ You want to create a microservices-based architecture.</w:t>
      </w:r>
      <w:r>
        <w:br/>
        <w:t>✅ You need data exchange between frontend and backend.</w:t>
      </w:r>
      <w:r>
        <w:br/>
        <w:t>✅ You want to integrate third-party services via API.</w:t>
      </w:r>
      <w:r>
        <w:br/>
        <w:t>✅ You need a scalable and lightweight API.</w:t>
      </w:r>
    </w:p>
    <w:p w14:paraId="0B42D41B" w14:textId="77777777" w:rsidR="00D74376" w:rsidRDefault="00D74376"/>
    <w:p w14:paraId="540024F7" w14:textId="77777777" w:rsidR="00C7141C" w:rsidRDefault="00000000">
      <w:pPr>
        <w:pStyle w:val="Heading2"/>
      </w:pPr>
      <w:r>
        <w:t>📌 Folder Structure of .NET Core 8.0 Web API</w:t>
      </w:r>
    </w:p>
    <w:p w14:paraId="24970966" w14:textId="77777777" w:rsidR="00C7141C" w:rsidRDefault="00000000">
      <w:r>
        <w:t>When you create a .NET Core 8.0 Web API project, you get the following structure:</w:t>
      </w:r>
    </w:p>
    <w:p w14:paraId="51505696" w14:textId="77777777" w:rsidR="00C7141C" w:rsidRDefault="00000000">
      <w:r>
        <w:br/>
        <w:t>MyWebAPI/</w:t>
      </w:r>
      <w:r>
        <w:br/>
        <w:t>│-- Controllers/        # API controllers (handles HTTP requests)</w:t>
      </w:r>
      <w:r>
        <w:br/>
        <w:t>│   ├── WeatherController.cs</w:t>
      </w:r>
      <w:r>
        <w:br/>
        <w:t>│-- Models/             # Data models (DTOs, Entities)</w:t>
      </w:r>
      <w:r>
        <w:br/>
        <w:t>│   ├── Product.cs</w:t>
      </w:r>
      <w:r>
        <w:br/>
        <w:t>│-- Services/           # Business logic (optional)</w:t>
      </w:r>
      <w:r>
        <w:br/>
        <w:t>│   ├── ProductService.cs</w:t>
      </w:r>
      <w:r>
        <w:br/>
        <w:t>│-- Data/               # Database context (EF Core)</w:t>
      </w:r>
      <w:r>
        <w:br/>
        <w:t>│   ├── AppDbContext.cs</w:t>
      </w:r>
      <w:r>
        <w:br/>
        <w:t>│-- Program.cs          # Entry point (configures services, middleware)</w:t>
      </w:r>
      <w:r>
        <w:br/>
        <w:t>│-- appsettings.json    # Configuration settings (DB, logging, etc.)</w:t>
      </w:r>
      <w:r>
        <w:br/>
        <w:t>│-- Properties/</w:t>
      </w:r>
      <w:r>
        <w:br/>
        <w:t>│   ├── launchSettings.json  # Debugging and environment settings</w:t>
      </w:r>
      <w:r>
        <w:br/>
      </w:r>
    </w:p>
    <w:p w14:paraId="12168BBE" w14:textId="77777777" w:rsidR="00C7141C" w:rsidRDefault="00000000">
      <w:pPr>
        <w:pStyle w:val="Heading2"/>
      </w:pPr>
      <w:r>
        <w:lastRenderedPageBreak/>
        <w:t>📌 Step-by-Step Guide to Creating a Simple ASP.NET Core 8.0 Web API</w:t>
      </w:r>
    </w:p>
    <w:p w14:paraId="05FBA3EF" w14:textId="77777777" w:rsidR="00C7141C" w:rsidRDefault="00000000">
      <w:pPr>
        <w:pStyle w:val="Heading3"/>
      </w:pPr>
      <w:r>
        <w:t>📝 Step 1: Create a New Web API Project</w:t>
      </w:r>
    </w:p>
    <w:p w14:paraId="21CCCC3C" w14:textId="77777777" w:rsidR="00C7141C" w:rsidRDefault="00000000">
      <w:r>
        <w:t>Run the following command in CLI (Command Line Interface):</w:t>
      </w:r>
    </w:p>
    <w:p w14:paraId="48C3ED6B" w14:textId="77777777" w:rsidR="00C7141C" w:rsidRDefault="00000000">
      <w:r>
        <w:t>dotnet new webapi -n MyWebAPI</w:t>
      </w:r>
      <w:r>
        <w:br/>
        <w:t>cd MyWebAPI</w:t>
      </w:r>
      <w:r>
        <w:br/>
        <w:t>dotnet run</w:t>
      </w:r>
    </w:p>
    <w:p w14:paraId="36C8969B" w14:textId="77777777" w:rsidR="00AD2040" w:rsidRDefault="00AD2040"/>
    <w:p w14:paraId="54B8209E" w14:textId="7E6A0ADE" w:rsidR="00AD2040" w:rsidRDefault="00AD2040">
      <w:r w:rsidRPr="00AD2040">
        <w:drawing>
          <wp:inline distT="0" distB="0" distL="0" distR="0" wp14:anchorId="452FD983" wp14:editId="09EF16DA">
            <wp:extent cx="5486400" cy="2171065"/>
            <wp:effectExtent l="0" t="0" r="0" b="635"/>
            <wp:docPr id="40663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38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FE1F" w14:textId="77777777" w:rsidR="00AD2040" w:rsidRDefault="00AD2040"/>
    <w:p w14:paraId="5AA2C183" w14:textId="58BE1BD5" w:rsidR="00AD2040" w:rsidRDefault="00AD2040">
      <w:r w:rsidRPr="00AD2040">
        <w:drawing>
          <wp:inline distT="0" distB="0" distL="0" distR="0" wp14:anchorId="103E9F50" wp14:editId="2D52FB01">
            <wp:extent cx="5486400" cy="3554095"/>
            <wp:effectExtent l="0" t="0" r="0" b="8255"/>
            <wp:docPr id="59182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20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3419" w14:textId="15EF88B5" w:rsidR="00B84C25" w:rsidRDefault="00B84C25">
      <w:r w:rsidRPr="00B84C25">
        <w:lastRenderedPageBreak/>
        <w:drawing>
          <wp:inline distT="0" distB="0" distL="0" distR="0" wp14:anchorId="215C33D1" wp14:editId="2BAE852C">
            <wp:extent cx="5486400" cy="3787140"/>
            <wp:effectExtent l="0" t="0" r="0" b="3810"/>
            <wp:docPr id="56646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60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3D58" w14:textId="6E214903" w:rsidR="0025576C" w:rsidRDefault="0025576C">
      <w:r w:rsidRPr="0025576C">
        <w:drawing>
          <wp:inline distT="0" distB="0" distL="0" distR="0" wp14:anchorId="0DFAF380" wp14:editId="34A1D7BA">
            <wp:extent cx="5486400" cy="4246245"/>
            <wp:effectExtent l="0" t="0" r="0" b="1905"/>
            <wp:docPr id="16075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5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F09F" w14:textId="77777777" w:rsidR="00C7141C" w:rsidRDefault="00000000">
      <w:pPr>
        <w:pStyle w:val="Heading3"/>
      </w:pPr>
      <w:r>
        <w:lastRenderedPageBreak/>
        <w:t>📝 Step 2: Create the Model (Product.cs)</w:t>
      </w:r>
    </w:p>
    <w:p w14:paraId="5756D9EE" w14:textId="77777777" w:rsidR="00C7141C" w:rsidRDefault="00000000">
      <w:r>
        <w:t>Location: Models/Product.cs</w:t>
      </w:r>
    </w:p>
    <w:p w14:paraId="39F354F4" w14:textId="77777777" w:rsidR="00C7141C" w:rsidRDefault="00000000">
      <w:r>
        <w:br/>
        <w:t>namespace MyWebAPI.Models</w:t>
      </w:r>
      <w:r>
        <w:br/>
        <w:t>{</w:t>
      </w:r>
      <w:r>
        <w:br/>
        <w:t xml:space="preserve">    public class Product</w:t>
      </w:r>
      <w:r>
        <w:br/>
        <w:t xml:space="preserve">    {</w:t>
      </w:r>
      <w:r>
        <w:br/>
        <w:t xml:space="preserve">        public int Id { get; set; }</w:t>
      </w:r>
      <w:r>
        <w:br/>
        <w:t xml:space="preserve">        public string Name { get; set; }</w:t>
      </w:r>
      <w:r>
        <w:br/>
        <w:t xml:space="preserve">        public decimal Price { get; set; }</w:t>
      </w:r>
      <w:r>
        <w:br/>
        <w:t xml:space="preserve">    }</w:t>
      </w:r>
      <w:r>
        <w:br/>
        <w:t>}</w:t>
      </w:r>
      <w:r>
        <w:br/>
      </w:r>
    </w:p>
    <w:p w14:paraId="470EF825" w14:textId="77777777" w:rsidR="00C7141C" w:rsidRDefault="00000000">
      <w:pPr>
        <w:pStyle w:val="Heading3"/>
      </w:pPr>
      <w:r>
        <w:t>📝 Step 3: Create the Controller (ProductController.cs)</w:t>
      </w:r>
    </w:p>
    <w:p w14:paraId="245285AD" w14:textId="77777777" w:rsidR="00C7141C" w:rsidRDefault="00000000">
      <w:r>
        <w:t>Location: Controllers/ProductController.cs</w:t>
      </w:r>
    </w:p>
    <w:p w14:paraId="0CDEF659" w14:textId="77777777" w:rsidR="00C7141C" w:rsidRDefault="00000000">
      <w:r>
        <w:br/>
        <w:t>using Microsoft.AspNetCore.Mvc;</w:t>
      </w:r>
      <w:r>
        <w:br/>
        <w:t>using MyWebAPI.Models;</w:t>
      </w:r>
      <w:r>
        <w:br/>
        <w:t>using System.Collections.Generic;</w:t>
      </w:r>
      <w:r>
        <w:br/>
        <w:t>using System.Linq;</w:t>
      </w:r>
      <w:r>
        <w:br/>
      </w:r>
      <w:r>
        <w:br/>
        <w:t>namespace MyWebAPI.Controllers</w:t>
      </w:r>
      <w:r>
        <w:br/>
        <w:t>{</w:t>
      </w:r>
      <w:r>
        <w:br/>
        <w:t xml:space="preserve">    [Route("api/products")]</w:t>
      </w:r>
      <w:r>
        <w:br/>
        <w:t xml:space="preserve">    [ApiController]</w:t>
      </w:r>
      <w:r>
        <w:br/>
        <w:t xml:space="preserve">    public class ProductController : ControllerBase</w:t>
      </w:r>
      <w:r>
        <w:br/>
        <w:t xml:space="preserve">    {</w:t>
      </w:r>
      <w:r>
        <w:br/>
        <w:t xml:space="preserve">        private static List&lt;Product&gt; products = new List&lt;Product&gt;</w:t>
      </w:r>
      <w:r>
        <w:br/>
        <w:t xml:space="preserve">        {</w:t>
      </w:r>
      <w:r>
        <w:br/>
        <w:t xml:space="preserve">            new Product { Id = 1, Name = "Laptop", Price = 1000 },</w:t>
      </w:r>
      <w:r>
        <w:br/>
        <w:t xml:space="preserve">            new Product { Id = 2, Name = "Phone", Price = 500 }</w:t>
      </w:r>
      <w:r>
        <w:br/>
        <w:t xml:space="preserve">        };</w:t>
      </w:r>
      <w:r>
        <w:br/>
      </w:r>
      <w:r>
        <w:br/>
        <w:t xml:space="preserve">        [HttpGet]</w:t>
      </w:r>
      <w:r>
        <w:br/>
        <w:t xml:space="preserve">        public ActionResult&lt;IEnumerable&lt;Product&gt;&gt; GetProducts()</w:t>
      </w:r>
      <w:r>
        <w:br/>
        <w:t xml:space="preserve">        {</w:t>
      </w:r>
      <w:r>
        <w:br/>
        <w:t xml:space="preserve">            return Ok(products);</w:t>
      </w:r>
      <w:r>
        <w:br/>
        <w:t xml:space="preserve">        }</w:t>
      </w:r>
      <w:r>
        <w:br/>
      </w:r>
      <w:r>
        <w:br/>
        <w:t xml:space="preserve">        [HttpGet("{id}")]</w:t>
      </w:r>
      <w:r>
        <w:br/>
        <w:t xml:space="preserve">        public ActionResult&lt;Product&gt; GetProduct(int id)</w:t>
      </w:r>
      <w:r>
        <w:br/>
      </w:r>
      <w:r>
        <w:lastRenderedPageBreak/>
        <w:t xml:space="preserve">        {</w:t>
      </w:r>
      <w:r>
        <w:br/>
        <w:t xml:space="preserve">            var product = products.FirstOrDefault(p =&gt; p.Id == id);</w:t>
      </w:r>
      <w:r>
        <w:br/>
        <w:t xml:space="preserve">            if (product == null)</w:t>
      </w:r>
      <w:r>
        <w:br/>
        <w:t xml:space="preserve">                return NotFound("Product not found");</w:t>
      </w:r>
      <w:r>
        <w:br/>
        <w:t xml:space="preserve">            return Ok(product);</w:t>
      </w:r>
      <w:r>
        <w:br/>
        <w:t xml:space="preserve">        }</w:t>
      </w:r>
      <w:r>
        <w:br/>
      </w:r>
      <w:r>
        <w:br/>
        <w:t xml:space="preserve">        [HttpPost]</w:t>
      </w:r>
      <w:r>
        <w:br/>
        <w:t xml:space="preserve">        public ActionResult&lt;Product&gt; AddProduct([FromBody] Product product)</w:t>
      </w:r>
      <w:r>
        <w:br/>
        <w:t xml:space="preserve">        {</w:t>
      </w:r>
      <w:r>
        <w:br/>
        <w:t xml:space="preserve">            product.Id = products.Count + 1;</w:t>
      </w:r>
      <w:r>
        <w:br/>
        <w:t xml:space="preserve">            products.Add(product);</w:t>
      </w:r>
      <w:r>
        <w:br/>
        <w:t xml:space="preserve">            return CreatedAtAction(nameof(GetProduct), new { id = product.Id }, product);</w:t>
      </w:r>
      <w:r>
        <w:br/>
        <w:t xml:space="preserve">        }</w:t>
      </w:r>
      <w:r>
        <w:br/>
      </w:r>
      <w:r>
        <w:br/>
        <w:t xml:space="preserve">        [HttpPut("{id}")]</w:t>
      </w:r>
      <w:r>
        <w:br/>
        <w:t xml:space="preserve">        public ActionResult UpdateProduct(int id, [FromBody] Product updatedProduct)</w:t>
      </w:r>
      <w:r>
        <w:br/>
        <w:t xml:space="preserve">        {</w:t>
      </w:r>
      <w:r>
        <w:br/>
        <w:t xml:space="preserve">            var product = products.FirstOrDefault(p =&gt; p.Id == id);</w:t>
      </w:r>
      <w:r>
        <w:br/>
        <w:t xml:space="preserve">            if (product == null)</w:t>
      </w:r>
      <w:r>
        <w:br/>
        <w:t xml:space="preserve">                return NotFound("Product not found");</w:t>
      </w:r>
      <w:r>
        <w:br/>
      </w:r>
      <w:r>
        <w:br/>
        <w:t xml:space="preserve">            product.Name = updatedProduct.Name;</w:t>
      </w:r>
      <w:r>
        <w:br/>
        <w:t xml:space="preserve">            product.Price = updatedProduct.Price;</w:t>
      </w:r>
      <w:r>
        <w:br/>
        <w:t xml:space="preserve">            return NoContent();</w:t>
      </w:r>
      <w:r>
        <w:br/>
        <w:t xml:space="preserve">        }</w:t>
      </w:r>
      <w:r>
        <w:br/>
      </w:r>
      <w:r>
        <w:br/>
        <w:t xml:space="preserve">        [HttpDelete("{id}")]</w:t>
      </w:r>
      <w:r>
        <w:br/>
        <w:t xml:space="preserve">        public ActionResult DeleteProduct(int id)</w:t>
      </w:r>
      <w:r>
        <w:br/>
        <w:t xml:space="preserve">        {</w:t>
      </w:r>
      <w:r>
        <w:br/>
        <w:t xml:space="preserve">            var product = products.FirstOrDefault(p =&gt; p.Id == id);</w:t>
      </w:r>
      <w:r>
        <w:br/>
        <w:t xml:space="preserve">            if (product == null)</w:t>
      </w:r>
      <w:r>
        <w:br/>
        <w:t xml:space="preserve">                return NotFound("Product not found");</w:t>
      </w:r>
      <w:r>
        <w:br/>
      </w:r>
      <w:r>
        <w:br/>
        <w:t xml:space="preserve">            products.Remove(product);</w:t>
      </w:r>
      <w:r>
        <w:br/>
        <w:t xml:space="preserve">            return NoContent();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609D6628" w14:textId="77777777" w:rsidR="00C7141C" w:rsidRDefault="00000000">
      <w:pPr>
        <w:pStyle w:val="Heading3"/>
      </w:pPr>
      <w:r>
        <w:t>📝 Step 4: Configure Middleware in Program.cs</w:t>
      </w:r>
    </w:p>
    <w:p w14:paraId="116504B8" w14:textId="77777777" w:rsidR="00C7141C" w:rsidRDefault="00000000">
      <w:r>
        <w:t>Location: Program.cs</w:t>
      </w:r>
    </w:p>
    <w:p w14:paraId="6B72C7CE" w14:textId="77777777" w:rsidR="00C7141C" w:rsidRDefault="00000000">
      <w:r>
        <w:lastRenderedPageBreak/>
        <w:br/>
        <w:t>var builder = WebApplication.CreateBuilder(args);</w:t>
      </w:r>
      <w:r>
        <w:br/>
      </w:r>
      <w:r>
        <w:br/>
        <w:t>builder.Services.AddControllers();</w:t>
      </w:r>
      <w:r>
        <w:br/>
        <w:t>builder.Services.AddEndpointsApiExplorer();</w:t>
      </w:r>
      <w:r>
        <w:br/>
        <w:t>builder.Services.AddSwaggerGen();</w:t>
      </w:r>
      <w:r>
        <w:br/>
      </w:r>
      <w:r>
        <w:br/>
        <w:t>var app = builder.Build();</w:t>
      </w:r>
      <w:r>
        <w:br/>
      </w:r>
      <w:r>
        <w:br/>
        <w:t>app.UseHttpsRedirection();</w:t>
      </w:r>
      <w:r>
        <w:br/>
        <w:t>app.UseAuthorization();</w:t>
      </w:r>
      <w:r>
        <w:br/>
        <w:t>app.MapControllers();</w:t>
      </w:r>
      <w:r>
        <w:br/>
      </w:r>
      <w:r>
        <w:br/>
        <w:t>app.UseSwagger();</w:t>
      </w:r>
      <w:r>
        <w:br/>
        <w:t>app.UseSwaggerUI();</w:t>
      </w:r>
      <w:r>
        <w:br/>
      </w:r>
      <w:r>
        <w:br/>
        <w:t>app.Run();</w:t>
      </w:r>
      <w:r>
        <w:br/>
      </w:r>
    </w:p>
    <w:p w14:paraId="2D68162F" w14:textId="77777777" w:rsidR="00C7141C" w:rsidRDefault="00000000">
      <w:pPr>
        <w:pStyle w:val="Heading3"/>
      </w:pPr>
      <w:r>
        <w:t>📝 Step 5: Run the API</w:t>
      </w:r>
    </w:p>
    <w:p w14:paraId="0D27D5BB" w14:textId="77777777" w:rsidR="00C7141C" w:rsidRDefault="00000000">
      <w:r>
        <w:t>Run the following command:</w:t>
      </w:r>
    </w:p>
    <w:p w14:paraId="4C3F1371" w14:textId="77777777" w:rsidR="00C7141C" w:rsidRDefault="00000000">
      <w:r>
        <w:t>dotnet run</w:t>
      </w:r>
    </w:p>
    <w:p w14:paraId="2AD9ABD8" w14:textId="77777777" w:rsidR="00C7141C" w:rsidRDefault="00000000">
      <w:pPr>
        <w:pStyle w:val="Heading2"/>
      </w:pPr>
      <w:r>
        <w:t>📌 Summary</w:t>
      </w:r>
    </w:p>
    <w:p w14:paraId="7BA2567B" w14:textId="77777777" w:rsidR="00C7141C" w:rsidRDefault="00000000">
      <w:r>
        <w:t>✅ ASP.NET Core Web API is used for RESTful services.</w:t>
      </w:r>
      <w:r>
        <w:br/>
        <w:t>✅ Folder structure includes Controllers, Models, Services, Data, and Configuration files.</w:t>
      </w:r>
      <w:r>
        <w:br/>
        <w:t>✅ Implemented CRUD operations using Controllers.</w:t>
      </w:r>
      <w:r>
        <w:br/>
        <w:t>✅ Swagger UI helps in API testing.</w:t>
      </w:r>
    </w:p>
    <w:p w14:paraId="1DDCA4CC" w14:textId="77777777" w:rsidR="00C7141C" w:rsidRDefault="00000000">
      <w:pPr>
        <w:pStyle w:val="Heading2"/>
      </w:pPr>
      <w:r>
        <w:t>🚀 Next Steps</w:t>
      </w:r>
    </w:p>
    <w:p w14:paraId="34AAE02E" w14:textId="77777777" w:rsidR="00C7141C" w:rsidRDefault="00000000">
      <w:r>
        <w:t>Would you like:</w:t>
      </w:r>
      <w:r>
        <w:br/>
        <w:t>- Integrate with Entity Framework Core for Database Storage?</w:t>
      </w:r>
      <w:r>
        <w:br/>
        <w:t>- Secure API using JWT Authentication?</w:t>
      </w:r>
      <w:r>
        <w:br/>
        <w:t>- Deploy to Azure or Docker?</w:t>
      </w:r>
      <w:r>
        <w:br/>
        <w:t>Let me know how you'd like to extend this further! 🚀</w:t>
      </w:r>
    </w:p>
    <w:sectPr w:rsidR="00C714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515735">
    <w:abstractNumId w:val="8"/>
  </w:num>
  <w:num w:numId="2" w16cid:durableId="1887717557">
    <w:abstractNumId w:val="6"/>
  </w:num>
  <w:num w:numId="3" w16cid:durableId="1463883062">
    <w:abstractNumId w:val="5"/>
  </w:num>
  <w:num w:numId="4" w16cid:durableId="288558730">
    <w:abstractNumId w:val="4"/>
  </w:num>
  <w:num w:numId="5" w16cid:durableId="967398802">
    <w:abstractNumId w:val="7"/>
  </w:num>
  <w:num w:numId="6" w16cid:durableId="158232447">
    <w:abstractNumId w:val="3"/>
  </w:num>
  <w:num w:numId="7" w16cid:durableId="1172987145">
    <w:abstractNumId w:val="2"/>
  </w:num>
  <w:num w:numId="8" w16cid:durableId="1513495507">
    <w:abstractNumId w:val="1"/>
  </w:num>
  <w:num w:numId="9" w16cid:durableId="43807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76C"/>
    <w:rsid w:val="0029639D"/>
    <w:rsid w:val="003239D5"/>
    <w:rsid w:val="00326F90"/>
    <w:rsid w:val="00AA1D8D"/>
    <w:rsid w:val="00AD2040"/>
    <w:rsid w:val="00B47730"/>
    <w:rsid w:val="00B84C25"/>
    <w:rsid w:val="00C7141C"/>
    <w:rsid w:val="00CB0664"/>
    <w:rsid w:val="00D74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554A2"/>
  <w14:defaultImageDpi w14:val="300"/>
  <w15:docId w15:val="{E247C667-DCA4-4921-ADB5-3D8B67D1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4</cp:revision>
  <dcterms:created xsi:type="dcterms:W3CDTF">2013-12-23T23:15:00Z</dcterms:created>
  <dcterms:modified xsi:type="dcterms:W3CDTF">2025-02-18T09:51:00Z</dcterms:modified>
  <cp:category/>
</cp:coreProperties>
</file>
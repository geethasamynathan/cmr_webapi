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47234" w14:textId="77777777" w:rsidR="005D5276" w:rsidRDefault="00000000">
      <w:pPr>
        <w:pStyle w:val="Heading1"/>
      </w:pPr>
      <w:r>
        <w:t>ASP.NET Core Web API - Integrating Entity Framework Core (Code First)</w:t>
      </w:r>
    </w:p>
    <w:p w14:paraId="47FDF867" w14:textId="77777777" w:rsidR="005D5276" w:rsidRDefault="00000000">
      <w:pPr>
        <w:pStyle w:val="Heading2"/>
      </w:pPr>
      <w:r>
        <w:t>📌 Steps to Integrate EF Core with Database (Code First Approach)</w:t>
      </w:r>
    </w:p>
    <w:p w14:paraId="752F5424" w14:textId="77777777" w:rsidR="005D5276" w:rsidRDefault="00000000">
      <w:pPr>
        <w:pStyle w:val="Heading3"/>
      </w:pPr>
      <w:r>
        <w:t>📝 Step 1: Install Required Packages</w:t>
      </w:r>
    </w:p>
    <w:p w14:paraId="33BBE948" w14:textId="77777777" w:rsidR="005D5276" w:rsidRDefault="00000000">
      <w:r>
        <w:t>Run the following commands in the terminal to install EF Core and its SQL Server provider:</w:t>
      </w:r>
    </w:p>
    <w:p w14:paraId="4AF140E7" w14:textId="77777777" w:rsidR="005D5276" w:rsidRDefault="00000000">
      <w:r>
        <w:t>dotnet add package Microsoft.EntityFrameworkCore</w:t>
      </w:r>
      <w:r>
        <w:br/>
        <w:t>dotnet add package Microsoft.EntityFrameworkCore.SqlServer</w:t>
      </w:r>
      <w:r>
        <w:br/>
        <w:t>dotnet add package Microsoft.EntityFrameworkCore.Tools</w:t>
      </w:r>
    </w:p>
    <w:p w14:paraId="2453BE47" w14:textId="77777777" w:rsidR="005D5276" w:rsidRDefault="00000000">
      <w:pPr>
        <w:pStyle w:val="Heading3"/>
      </w:pPr>
      <w:r>
        <w:t>📝 Step 2: Configure the Database Context</w:t>
      </w:r>
    </w:p>
    <w:p w14:paraId="3BB773E6" w14:textId="77777777" w:rsidR="005D5276" w:rsidRDefault="00000000">
      <w:r>
        <w:t>Create a new `Data/AppDbContext.cs` file:</w:t>
      </w:r>
    </w:p>
    <w:p w14:paraId="07E60AB0" w14:textId="77777777" w:rsidR="005D5276" w:rsidRDefault="00000000">
      <w:r>
        <w:br/>
        <w:t>using Microsoft.EntityFrameworkCore;</w:t>
      </w:r>
      <w:r>
        <w:br/>
        <w:t>using MyWebAPI.Models;</w:t>
      </w:r>
      <w:r>
        <w:br/>
      </w:r>
      <w:r>
        <w:br/>
        <w:t>namespace MyWebAPI.Data</w:t>
      </w:r>
      <w:r>
        <w:br/>
        <w:t>{</w:t>
      </w:r>
      <w:r>
        <w:br/>
        <w:t xml:space="preserve">    public class AppDbContext : DbContext</w:t>
      </w:r>
      <w:r>
        <w:br/>
        <w:t xml:space="preserve">    {</w:t>
      </w:r>
      <w:r>
        <w:br/>
        <w:t xml:space="preserve">        public AppDbContext(DbContextOptions&lt;AppDbContext&gt; options) : base(options) { }</w:t>
      </w:r>
      <w:r>
        <w:br/>
      </w:r>
      <w:r>
        <w:br/>
        <w:t xml:space="preserve">        public DbSet&lt;Product&gt; Products { get; set; }</w:t>
      </w:r>
      <w:r>
        <w:br/>
        <w:t xml:space="preserve">    }</w:t>
      </w:r>
      <w:r>
        <w:br/>
        <w:t>}</w:t>
      </w:r>
      <w:r>
        <w:br/>
      </w:r>
    </w:p>
    <w:p w14:paraId="1F34A408" w14:textId="77777777" w:rsidR="005D5276" w:rsidRDefault="00000000">
      <w:pPr>
        <w:pStyle w:val="Heading3"/>
      </w:pPr>
      <w:r>
        <w:t>📝 Step 3: Configure Connection String in appsettings.json</w:t>
      </w:r>
    </w:p>
    <w:p w14:paraId="4185932F" w14:textId="77777777" w:rsidR="005D5276" w:rsidRDefault="00000000">
      <w:r>
        <w:t>Open `appsettings.json` and add your database connection string:</w:t>
      </w:r>
    </w:p>
    <w:p w14:paraId="3C6C4878" w14:textId="77777777" w:rsidR="005D5276" w:rsidRDefault="00000000">
      <w:r>
        <w:br/>
        <w:t>"ConnectionStrings": {</w:t>
      </w:r>
      <w:r>
        <w:br/>
        <w:t xml:space="preserve">  "DefaultConnection": "Server=.;Database=ProductDB;Trusted_Connection=True;TrustServerCertificate=True;"</w:t>
      </w:r>
      <w:r>
        <w:br/>
        <w:t>}</w:t>
      </w:r>
      <w:r>
        <w:br/>
      </w:r>
    </w:p>
    <w:p w14:paraId="2124E7A1" w14:textId="77777777" w:rsidR="005D5276" w:rsidRDefault="00000000">
      <w:pPr>
        <w:pStyle w:val="Heading3"/>
      </w:pPr>
      <w:r>
        <w:t>📝 Step 4: Register EF Core in Program.cs</w:t>
      </w:r>
    </w:p>
    <w:p w14:paraId="1FD6E2A2" w14:textId="77777777" w:rsidR="005D5276" w:rsidRDefault="00000000">
      <w:r>
        <w:t>Modify `Program.cs` to register the `AppDbContext` with dependency injection:</w:t>
      </w:r>
    </w:p>
    <w:p w14:paraId="11C11DD9" w14:textId="77777777" w:rsidR="005D5276" w:rsidRDefault="00000000">
      <w:r>
        <w:lastRenderedPageBreak/>
        <w:br/>
        <w:t>var builder = WebApplication.CreateBuilder(args);</w:t>
      </w:r>
      <w:r>
        <w:br/>
      </w:r>
      <w:r>
        <w:br/>
        <w:t>// Add services to the container</w:t>
      </w:r>
      <w:r>
        <w:br/>
        <w:t>builder.Services.AddControllers();</w:t>
      </w:r>
      <w:r>
        <w:br/>
        <w:t>builder.Services.AddEndpointsApiExplorer();</w:t>
      </w:r>
      <w:r>
        <w:br/>
        <w:t>builder.Services.AddSwaggerGen();</w:t>
      </w:r>
      <w:r>
        <w:br/>
      </w:r>
      <w:r>
        <w:br/>
        <w:t>// Configure EF Core</w:t>
      </w:r>
      <w:r>
        <w:br/>
        <w:t>builder.Services.AddDbContext&lt;AppDbContext&gt;(options =&gt;</w:t>
      </w:r>
      <w:r>
        <w:br/>
        <w:t xml:space="preserve">    options.UseSqlServer(builder.Configuration.GetConnectionString("DefaultConnection")));</w:t>
      </w:r>
      <w:r>
        <w:br/>
      </w:r>
      <w:r>
        <w:br/>
        <w:t>var app = builder.Build();</w:t>
      </w:r>
      <w:r>
        <w:br/>
      </w:r>
      <w:r>
        <w:br/>
        <w:t>app.UseHttpsRedirection();</w:t>
      </w:r>
      <w:r>
        <w:br/>
        <w:t>app.UseAuthorization();</w:t>
      </w:r>
      <w:r>
        <w:br/>
        <w:t>app.MapControllers();</w:t>
      </w:r>
      <w:r>
        <w:br/>
        <w:t>app.UseSwagger();</w:t>
      </w:r>
      <w:r>
        <w:br/>
        <w:t>app.UseSwaggerUI();</w:t>
      </w:r>
      <w:r>
        <w:br/>
      </w:r>
      <w:r>
        <w:br/>
        <w:t>app.Run();</w:t>
      </w:r>
      <w:r>
        <w:br/>
      </w:r>
    </w:p>
    <w:p w14:paraId="38A2BBC4" w14:textId="77777777" w:rsidR="005D5276" w:rsidRDefault="00000000">
      <w:pPr>
        <w:pStyle w:val="Heading3"/>
      </w:pPr>
      <w:r>
        <w:t>📝 Step 5: Update ProductController to Use Database</w:t>
      </w:r>
    </w:p>
    <w:p w14:paraId="560A0EF1" w14:textId="77777777" w:rsidR="005D5276" w:rsidRDefault="00000000">
      <w:r>
        <w:t>Modify `ProductController.cs` to fetch and modify data using EF Core:</w:t>
      </w:r>
    </w:p>
    <w:p w14:paraId="1ABF8DF9" w14:textId="77777777" w:rsidR="00E74337" w:rsidRPr="00E74337" w:rsidRDefault="00000000" w:rsidP="00E74337">
      <w:pPr>
        <w:rPr>
          <w:lang w:val="en-IN"/>
        </w:rPr>
      </w:pPr>
      <w:r>
        <w:br/>
        <w:t>using Microsoft.AspNetCore.Mvc;</w:t>
      </w:r>
      <w:r>
        <w:br/>
        <w:t>using MyWebAPI.Data;</w:t>
      </w:r>
      <w:r>
        <w:br/>
        <w:t>using MyWebAPI.Models;</w:t>
      </w:r>
      <w:r>
        <w:br/>
        <w:t>using System.Collections.Generic;</w:t>
      </w:r>
      <w:r>
        <w:br/>
        <w:t>using System.Linq;</w:t>
      </w:r>
      <w:r>
        <w:br/>
        <w:t>using System.Threading.Tasks;</w:t>
      </w:r>
      <w:r>
        <w:br/>
        <w:t>using Microsoft.EntityFrameworkCore;</w:t>
      </w:r>
      <w:r>
        <w:br/>
      </w:r>
      <w:r>
        <w:br/>
        <w:t>namespace MyWebAPI.Controllers</w:t>
      </w:r>
      <w:r>
        <w:br/>
        <w:t>{</w:t>
      </w:r>
      <w:r>
        <w:br/>
        <w:t xml:space="preserve">    [Route("api/products")]</w:t>
      </w:r>
      <w:r>
        <w:br/>
        <w:t xml:space="preserve">    [ApiController]</w:t>
      </w:r>
      <w:r>
        <w:br/>
        <w:t xml:space="preserve">    </w:t>
      </w:r>
      <w:r w:rsidR="00E74337" w:rsidRPr="00E74337">
        <w:rPr>
          <w:lang w:val="en-IN"/>
        </w:rPr>
        <w:t xml:space="preserve"> private readonly AppDbContext _context;</w:t>
      </w:r>
    </w:p>
    <w:p w14:paraId="41B64852" w14:textId="77777777" w:rsidR="00E74337" w:rsidRPr="00E74337" w:rsidRDefault="00E74337" w:rsidP="00E74337">
      <w:pPr>
        <w:rPr>
          <w:lang w:val="en-IN"/>
        </w:rPr>
      </w:pPr>
    </w:p>
    <w:p w14:paraId="09015AD8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public ProductsController(AppDbContext context)</w:t>
      </w:r>
    </w:p>
    <w:p w14:paraId="1406B6E9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lastRenderedPageBreak/>
        <w:t xml:space="preserve"> {</w:t>
      </w:r>
    </w:p>
    <w:p w14:paraId="60A3C316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_context = context;</w:t>
      </w:r>
    </w:p>
    <w:p w14:paraId="058016E9" w14:textId="77777777" w:rsidR="00E74337" w:rsidRPr="00E74337" w:rsidRDefault="00E74337" w:rsidP="00E74337">
      <w:pPr>
        <w:rPr>
          <w:lang w:val="en-IN"/>
        </w:rPr>
      </w:pPr>
    </w:p>
    <w:p w14:paraId="1DFB9C0C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}</w:t>
      </w:r>
    </w:p>
    <w:p w14:paraId="589E4310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[HttpGet]</w:t>
      </w:r>
    </w:p>
    <w:p w14:paraId="4A7F9A53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public ActionResult&lt;IEnumerable&lt;Product&gt;&gt; GetAllProducts()</w:t>
      </w:r>
    </w:p>
    <w:p w14:paraId="1C503001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{</w:t>
      </w:r>
    </w:p>
    <w:p w14:paraId="4B4E65A3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return _context.Products.ToList();</w:t>
      </w:r>
    </w:p>
    <w:p w14:paraId="199DFECD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}</w:t>
      </w:r>
    </w:p>
    <w:p w14:paraId="5D44B71E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[HttpGet("{id}")]</w:t>
      </w:r>
    </w:p>
    <w:p w14:paraId="3031E007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public ActionResult&lt;Product&gt; GetProduct(int id)</w:t>
      </w:r>
    </w:p>
    <w:p w14:paraId="046C3620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{</w:t>
      </w:r>
    </w:p>
    <w:p w14:paraId="46652B56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var product= _context.Products.Find(id);</w:t>
      </w:r>
    </w:p>
    <w:p w14:paraId="323C678C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if(product == null)</w:t>
      </w:r>
    </w:p>
    <w:p w14:paraId="525D2F83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{</w:t>
      </w:r>
    </w:p>
    <w:p w14:paraId="5BF4A3A2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    return NotFound();</w:t>
      </w:r>
    </w:p>
    <w:p w14:paraId="53365F08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}</w:t>
      </w:r>
    </w:p>
    <w:p w14:paraId="67E8A64C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return product;</w:t>
      </w:r>
    </w:p>
    <w:p w14:paraId="63409D21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}</w:t>
      </w:r>
    </w:p>
    <w:p w14:paraId="40D8EDEE" w14:textId="77777777" w:rsidR="00E74337" w:rsidRPr="00E74337" w:rsidRDefault="00E74337" w:rsidP="00E74337">
      <w:pPr>
        <w:rPr>
          <w:lang w:val="en-IN"/>
        </w:rPr>
      </w:pPr>
    </w:p>
    <w:p w14:paraId="5D2C8F5D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[HttpPost]</w:t>
      </w:r>
    </w:p>
    <w:p w14:paraId="1184BCB4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public ActionResult&lt;Product&gt; AddProduct(Product product)</w:t>
      </w:r>
    </w:p>
    <w:p w14:paraId="2C47F7AB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{</w:t>
      </w:r>
    </w:p>
    <w:p w14:paraId="5FF53063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_context.Products.Add(product);</w:t>
      </w:r>
    </w:p>
    <w:p w14:paraId="5C4E3AED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_context.SaveChanges();</w:t>
      </w:r>
    </w:p>
    <w:p w14:paraId="403784B1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return CreatedAtAction(nameof(GetProduct), new {id=product.Id},product);</w:t>
      </w:r>
    </w:p>
    <w:p w14:paraId="2CEA580A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lastRenderedPageBreak/>
        <w:t xml:space="preserve"> }</w:t>
      </w:r>
    </w:p>
    <w:p w14:paraId="35403407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[HttpPut("{id}")]</w:t>
      </w:r>
    </w:p>
    <w:p w14:paraId="7B18B373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public ActionResult UpdateProduct(int id, [FromBody] Product updatedProduct)</w:t>
      </w:r>
    </w:p>
    <w:p w14:paraId="7DA94AD8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{</w:t>
      </w:r>
    </w:p>
    <w:p w14:paraId="62A93B46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var product = _context.Products.Find(id);</w:t>
      </w:r>
    </w:p>
    <w:p w14:paraId="1153E18C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if (product == null)</w:t>
      </w:r>
    </w:p>
    <w:p w14:paraId="5A0067AA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    return NotFound("Product not found");</w:t>
      </w:r>
    </w:p>
    <w:p w14:paraId="5C95BA40" w14:textId="77777777" w:rsidR="00E74337" w:rsidRPr="00E74337" w:rsidRDefault="00E74337" w:rsidP="00E74337">
      <w:pPr>
        <w:rPr>
          <w:lang w:val="en-IN"/>
        </w:rPr>
      </w:pPr>
    </w:p>
    <w:p w14:paraId="77170CC0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product.Name = updatedProduct.Name;</w:t>
      </w:r>
    </w:p>
    <w:p w14:paraId="4A512A58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product.Price = updatedProduct.Price;</w:t>
      </w:r>
    </w:p>
    <w:p w14:paraId="26D250E8" w14:textId="77777777" w:rsidR="00E74337" w:rsidRPr="00E74337" w:rsidRDefault="00E74337" w:rsidP="00E74337">
      <w:pPr>
        <w:rPr>
          <w:lang w:val="en-IN"/>
        </w:rPr>
      </w:pPr>
    </w:p>
    <w:p w14:paraId="6D768D13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_context.SaveChangesAsync();</w:t>
      </w:r>
    </w:p>
    <w:p w14:paraId="780F05F7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return NoContent();</w:t>
      </w:r>
    </w:p>
    <w:p w14:paraId="7364BC81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}</w:t>
      </w:r>
    </w:p>
    <w:p w14:paraId="7AA090BA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[HttpDelete("{id}")]</w:t>
      </w:r>
    </w:p>
    <w:p w14:paraId="7CDD371D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public ActionResult DeleteProduct(int id)</w:t>
      </w:r>
    </w:p>
    <w:p w14:paraId="4D984401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{</w:t>
      </w:r>
    </w:p>
    <w:p w14:paraId="6575A690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var product =  _context.Products.Find(id);</w:t>
      </w:r>
    </w:p>
    <w:p w14:paraId="6D83D819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if (product == null)</w:t>
      </w:r>
    </w:p>
    <w:p w14:paraId="76062599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    return NotFound("Product not found");</w:t>
      </w:r>
    </w:p>
    <w:p w14:paraId="64DD5BC9" w14:textId="77777777" w:rsidR="00E74337" w:rsidRPr="00E74337" w:rsidRDefault="00E74337" w:rsidP="00E74337">
      <w:pPr>
        <w:rPr>
          <w:lang w:val="en-IN"/>
        </w:rPr>
      </w:pPr>
    </w:p>
    <w:p w14:paraId="1B171BF1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_context.Products.Remove(product);</w:t>
      </w:r>
    </w:p>
    <w:p w14:paraId="6097B1EF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_context.SaveChanges();</w:t>
      </w:r>
    </w:p>
    <w:p w14:paraId="3691FF4F" w14:textId="77777777" w:rsidR="00E74337" w:rsidRP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    return NoContent();</w:t>
      </w:r>
    </w:p>
    <w:p w14:paraId="74B6A240" w14:textId="77777777" w:rsidR="00E74337" w:rsidRDefault="00E74337" w:rsidP="00E74337">
      <w:pPr>
        <w:rPr>
          <w:lang w:val="en-IN"/>
        </w:rPr>
      </w:pPr>
      <w:r w:rsidRPr="00E74337">
        <w:rPr>
          <w:lang w:val="en-IN"/>
        </w:rPr>
        <w:t xml:space="preserve"> }</w:t>
      </w:r>
    </w:p>
    <w:p w14:paraId="5AEC0AFE" w14:textId="24373345" w:rsidR="005D5276" w:rsidRDefault="00000000" w:rsidP="00E74337">
      <w:r>
        <w:lastRenderedPageBreak/>
        <w:t>}</w:t>
      </w:r>
      <w:r>
        <w:br/>
      </w:r>
    </w:p>
    <w:p w14:paraId="2C6E8B24" w14:textId="77777777" w:rsidR="005D5276" w:rsidRDefault="00000000">
      <w:pPr>
        <w:pStyle w:val="Heading3"/>
      </w:pPr>
      <w:r>
        <w:t>📝 Step 6: Apply Migrations and Create Database</w:t>
      </w:r>
    </w:p>
    <w:p w14:paraId="27DCA7E4" w14:textId="77777777" w:rsidR="005D5276" w:rsidRDefault="00000000">
      <w:r>
        <w:t>Run the following commands to apply migrations and create the database:</w:t>
      </w:r>
    </w:p>
    <w:p w14:paraId="303911E0" w14:textId="77777777" w:rsidR="00090C4E" w:rsidRDefault="00000000">
      <w:r>
        <w:br/>
        <w:t>dotnet ef migrations add InitialCreate</w:t>
      </w:r>
      <w:r>
        <w:br/>
        <w:t>dotnet ef database update</w:t>
      </w:r>
    </w:p>
    <w:p w14:paraId="7E8DB53A" w14:textId="77777777" w:rsidR="00090C4E" w:rsidRDefault="00090C4E">
      <w:r>
        <w:t xml:space="preserve"> in vs 2022</w:t>
      </w:r>
    </w:p>
    <w:p w14:paraId="025A94A9" w14:textId="77777777" w:rsidR="00090C4E" w:rsidRDefault="00090C4E">
      <w:r>
        <w:t>Nuget package manager console</w:t>
      </w:r>
    </w:p>
    <w:p w14:paraId="0ECE5DD6" w14:textId="77777777" w:rsidR="00090C4E" w:rsidRDefault="00090C4E">
      <w:r>
        <w:t>Add-migration “ product table ctreation”</w:t>
      </w:r>
    </w:p>
    <w:p w14:paraId="57219810" w14:textId="73B86BEB" w:rsidR="005D5276" w:rsidRDefault="00090C4E">
      <w:r>
        <w:t>Update-database</w:t>
      </w:r>
      <w:r w:rsidR="00000000">
        <w:br/>
      </w:r>
    </w:p>
    <w:p w14:paraId="3ED38D88" w14:textId="77777777" w:rsidR="005D5276" w:rsidRDefault="00000000">
      <w:pPr>
        <w:pStyle w:val="Heading2"/>
      </w:pPr>
      <w:r>
        <w:t>📌 Summary</w:t>
      </w:r>
    </w:p>
    <w:p w14:paraId="54E96D93" w14:textId="77777777" w:rsidR="005D5276" w:rsidRDefault="00000000">
      <w:r>
        <w:t>✅ Entity Framework Core (EF Core) integrated using Code First approach</w:t>
      </w:r>
    </w:p>
    <w:p w14:paraId="1A1D9212" w14:textId="77777777" w:rsidR="005D5276" w:rsidRDefault="00000000">
      <w:r>
        <w:t>✅ Database context (`AppDbContext`) added and registered in `Program.cs`</w:t>
      </w:r>
    </w:p>
    <w:p w14:paraId="7B798511" w14:textId="77777777" w:rsidR="005D5276" w:rsidRDefault="00000000">
      <w:r>
        <w:t>✅ ProductController modified to interact with the database</w:t>
      </w:r>
    </w:p>
    <w:p w14:paraId="7FF2D6C8" w14:textId="77777777" w:rsidR="005D5276" w:rsidRDefault="00000000">
      <w:r>
        <w:t>✅ Migrations applied to create the database</w:t>
      </w:r>
    </w:p>
    <w:sectPr w:rsidR="005D52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7335727">
    <w:abstractNumId w:val="8"/>
  </w:num>
  <w:num w:numId="2" w16cid:durableId="878125446">
    <w:abstractNumId w:val="6"/>
  </w:num>
  <w:num w:numId="3" w16cid:durableId="2049064205">
    <w:abstractNumId w:val="5"/>
  </w:num>
  <w:num w:numId="4" w16cid:durableId="1498961749">
    <w:abstractNumId w:val="4"/>
  </w:num>
  <w:num w:numId="5" w16cid:durableId="1254557816">
    <w:abstractNumId w:val="7"/>
  </w:num>
  <w:num w:numId="6" w16cid:durableId="1269892214">
    <w:abstractNumId w:val="3"/>
  </w:num>
  <w:num w:numId="7" w16cid:durableId="108283316">
    <w:abstractNumId w:val="2"/>
  </w:num>
  <w:num w:numId="8" w16cid:durableId="929239151">
    <w:abstractNumId w:val="1"/>
  </w:num>
  <w:num w:numId="9" w16cid:durableId="2086603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C4E"/>
    <w:rsid w:val="00120FA3"/>
    <w:rsid w:val="0015074B"/>
    <w:rsid w:val="0029639D"/>
    <w:rsid w:val="00326F90"/>
    <w:rsid w:val="005D5276"/>
    <w:rsid w:val="008107D6"/>
    <w:rsid w:val="00AA1D8D"/>
    <w:rsid w:val="00B47730"/>
    <w:rsid w:val="00CB0664"/>
    <w:rsid w:val="00E743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35B7F6"/>
  <w14:defaultImageDpi w14:val="300"/>
  <w15:docId w15:val="{6272E2EA-9449-4454-AC07-E965B57E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easwara murthi</cp:lastModifiedBy>
  <cp:revision>4</cp:revision>
  <dcterms:created xsi:type="dcterms:W3CDTF">2013-12-23T23:15:00Z</dcterms:created>
  <dcterms:modified xsi:type="dcterms:W3CDTF">2025-02-19T09:24:00Z</dcterms:modified>
  <cp:category/>
</cp:coreProperties>
</file>
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BD20E" w14:textId="77777777" w:rsidR="00AB4830" w:rsidRDefault="00000000">
      <w:pPr>
        <w:pStyle w:val="Heading1"/>
      </w:pPr>
      <w:r>
        <w:t>Repository Pattern in ASP.NET Core Web API</w:t>
      </w:r>
    </w:p>
    <w:p w14:paraId="36D63C07" w14:textId="77777777" w:rsidR="00AB4830" w:rsidRDefault="00000000">
      <w:pPr>
        <w:pStyle w:val="Heading2"/>
      </w:pPr>
      <w:r>
        <w:t>📌 What is the Repository Pattern?</w:t>
      </w:r>
    </w:p>
    <w:p w14:paraId="53C9A352" w14:textId="77777777" w:rsidR="00AB4830" w:rsidRDefault="00000000">
      <w:r>
        <w:t>The Repository Pattern is a design pattern used to separate the data access logic from the business logic. It provides an abstraction layer between the data source (database) and the application.</w:t>
      </w:r>
      <w:r>
        <w:br/>
      </w:r>
      <w:r>
        <w:br/>
        <w:t>✅ Centralizes data access logic in a single place.</w:t>
      </w:r>
      <w:r>
        <w:br/>
        <w:t>✅ Reduces code duplication.</w:t>
      </w:r>
      <w:r>
        <w:br/>
        <w:t>✅ Makes code easier to maintain and test.</w:t>
      </w:r>
      <w:r>
        <w:br/>
        <w:t>✅ Supports the **Dependency Injection** principle.</w:t>
      </w:r>
    </w:p>
    <w:p w14:paraId="798B6544" w14:textId="77777777" w:rsidR="00AB4830" w:rsidRDefault="00000000">
      <w:pPr>
        <w:pStyle w:val="Heading2"/>
      </w:pPr>
      <w:r>
        <w:t>📌 Why is the Repository Pattern Important?</w:t>
      </w:r>
    </w:p>
    <w:p w14:paraId="73B8D1CB" w14:textId="77777777" w:rsidR="00AB4830" w:rsidRDefault="00000000">
      <w:r>
        <w:t>Without the Repository Pattern, business logic and data access logic are tightly coupled, making it hard to maintain and test.</w:t>
      </w:r>
      <w:r>
        <w:br/>
      </w:r>
      <w:r>
        <w:br/>
        <w:t>The Repository Pattern helps in:</w:t>
      </w:r>
      <w:r>
        <w:br/>
        <w:t>✅ **Separation of Concerns**: Keeps business logic separate from data access.</w:t>
      </w:r>
      <w:r>
        <w:br/>
        <w:t>✅ **Improving Testability**: Enables unit testing by allowing mock implementations.</w:t>
      </w:r>
      <w:r>
        <w:br/>
        <w:t>✅ **Flexibility**: Easily switch between different data sources (e.g., SQL Server, MongoDB).</w:t>
      </w:r>
      <w:r>
        <w:br/>
        <w:t>✅ **Code Maintainability**: Reduces code duplication and keeps data access in one place.</w:t>
      </w:r>
    </w:p>
    <w:p w14:paraId="14554EC3" w14:textId="77777777" w:rsidR="00AB4830" w:rsidRDefault="00000000">
      <w:pPr>
        <w:pStyle w:val="Heading3"/>
      </w:pPr>
      <w:r>
        <w:t>📝 Example Without Repository Pattern</w:t>
      </w:r>
    </w:p>
    <w:p w14:paraId="7302ABD8" w14:textId="77777777" w:rsidR="00367CBB" w:rsidRDefault="00367CBB" w:rsidP="00367CBB"/>
    <w:p w14:paraId="119699AE" w14:textId="3E3A5068" w:rsidR="00367CBB" w:rsidRDefault="00367CBB" w:rsidP="00367CBB">
      <w:r>
        <w:t xml:space="preserve">Create new Webapi project </w:t>
      </w:r>
      <w:r>
        <w:sym w:font="Wingdings" w:char="F0E8"/>
      </w:r>
      <w:r>
        <w:t xml:space="preserve"> Ef_Code_First_API</w:t>
      </w:r>
    </w:p>
    <w:p w14:paraId="430E67FD" w14:textId="1103C045" w:rsidR="00367CBB" w:rsidRDefault="00367CBB" w:rsidP="00367CBB">
      <w:r>
        <w:t xml:space="preserve">Right click on project in solution Explorer </w:t>
      </w:r>
      <w:r>
        <w:sym w:font="Wingdings" w:char="F0E8"/>
      </w:r>
      <w:r>
        <w:t xml:space="preserve">Add New Folder </w:t>
      </w:r>
      <w:r>
        <w:sym w:font="Wingdings" w:char="F0E8"/>
      </w:r>
      <w:r>
        <w:t>Add new Class as Product.cs</w:t>
      </w:r>
    </w:p>
    <w:p w14:paraId="448BBD19" w14:textId="77777777" w:rsidR="00935ABF" w:rsidRDefault="00935ABF" w:rsidP="00367CBB"/>
    <w:p w14:paraId="647DFE1F" w14:textId="2CF2F1CC" w:rsidR="00935ABF" w:rsidRDefault="00935ABF" w:rsidP="00367CBB">
      <w:r>
        <w:t>Install 3 packages from Nuget package solution</w:t>
      </w:r>
    </w:p>
    <w:p w14:paraId="5F26CF3C" w14:textId="778FEC49" w:rsidR="00935ABF" w:rsidRDefault="00935ABF" w:rsidP="00367CBB">
      <w:pPr>
        <w:rPr>
          <w:lang w:val="en-IN"/>
        </w:rPr>
      </w:pPr>
      <w:r w:rsidRPr="00935ABF">
        <w:rPr>
          <w:lang w:val="en-IN"/>
        </w:rPr>
        <w:t>Microsoft.EntityFrameworkCore</w:t>
      </w:r>
    </w:p>
    <w:p w14:paraId="79526B33" w14:textId="3F5D17A2" w:rsidR="00935ABF" w:rsidRDefault="00935ABF" w:rsidP="00367CBB">
      <w:pPr>
        <w:rPr>
          <w:lang w:val="en-IN"/>
        </w:rPr>
      </w:pPr>
      <w:proofErr w:type="gramStart"/>
      <w:r w:rsidRPr="00935ABF">
        <w:rPr>
          <w:lang w:val="en-IN"/>
        </w:rPr>
        <w:t>Microsoft.EntityFrameworkCore.SqlServer</w:t>
      </w:r>
      <w:proofErr w:type="gramEnd"/>
    </w:p>
    <w:p w14:paraId="4FF02741" w14:textId="0BDAEDA4" w:rsidR="00935ABF" w:rsidRDefault="00935ABF" w:rsidP="00367CBB">
      <w:proofErr w:type="gramStart"/>
      <w:r w:rsidRPr="00935ABF">
        <w:rPr>
          <w:lang w:val="en-IN"/>
        </w:rPr>
        <w:t>Microsoft.EntityFrameworkCore.Tools</w:t>
      </w:r>
      <w:proofErr w:type="gramEnd"/>
    </w:p>
    <w:p w14:paraId="3EC7E701" w14:textId="787DC41D" w:rsidR="00367CBB" w:rsidRPr="00367CBB" w:rsidRDefault="00367CBB" w:rsidP="00367CBB">
      <w:pPr>
        <w:rPr>
          <w:b/>
          <w:bCs/>
        </w:rPr>
      </w:pPr>
      <w:r>
        <w:t xml:space="preserve"> </w:t>
      </w:r>
      <w:r w:rsidRPr="00367CBB">
        <w:rPr>
          <w:b/>
          <w:bCs/>
        </w:rPr>
        <w:t>Product.cs</w:t>
      </w:r>
    </w:p>
    <w:p w14:paraId="733F979B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</w:t>
      </w:r>
    </w:p>
    <w:p w14:paraId="69A7F9B6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</w:t>
      </w:r>
    </w:p>
    <w:p w14:paraId="6C23A43D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lastRenderedPageBreak/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2E60B24B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4EA4C415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5EE85FB4" w14:textId="2203357E" w:rsidR="00367CBB" w:rsidRDefault="00367CBB" w:rsidP="00367CBB"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}</w:t>
      </w:r>
    </w:p>
    <w:p w14:paraId="56D0B775" w14:textId="77777777" w:rsidR="00367CBB" w:rsidRDefault="00367CBB" w:rsidP="00367CBB"/>
    <w:p w14:paraId="2C39F305" w14:textId="77777777" w:rsidR="00367CBB" w:rsidRDefault="00367CBB" w:rsidP="00367CBB"/>
    <w:p w14:paraId="40B97577" w14:textId="6981F101" w:rsidR="00367CBB" w:rsidRDefault="00367CBB" w:rsidP="00367CBB">
      <w:r>
        <w:t xml:space="preserve">Add Another Folder </w:t>
      </w:r>
      <w:r>
        <w:sym w:font="Wingdings" w:char="F0E8"/>
      </w:r>
      <w:r>
        <w:t>Data</w:t>
      </w:r>
      <w:r>
        <w:sym w:font="Wingdings" w:char="F0E8"/>
      </w:r>
      <w:r>
        <w:t>Add new class (AppDbContext.cs)</w:t>
      </w:r>
    </w:p>
    <w:p w14:paraId="62227D1E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AppDbContext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:DbContext</w:t>
      </w:r>
      <w:proofErr w:type="gramEnd"/>
    </w:p>
    <w:p w14:paraId="6026D092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4C1C67BA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AppDbContext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DbContextOptions&lt;AppDbContext&gt; options):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(options) </w:t>
      </w:r>
    </w:p>
    <w:p w14:paraId="78C4199E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1617B471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</w:p>
    <w:p w14:paraId="26721836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02179C33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DbSet&lt;Product&gt; Products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 }</w:t>
      </w:r>
    </w:p>
    <w:p w14:paraId="7398405A" w14:textId="5ECFF611" w:rsidR="00367CBB" w:rsidRDefault="00367CBB" w:rsidP="00367CBB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7843EA95" w14:textId="77777777" w:rsidR="00367CBB" w:rsidRDefault="00367CBB" w:rsidP="00367CBB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C594E2D" w14:textId="3FD2C2EB" w:rsidR="00367CBB" w:rsidRDefault="00367CBB" w:rsidP="00367CBB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Appsettings.json</w:t>
      </w:r>
    </w:p>
    <w:p w14:paraId="3BB08BF7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7EF65FCA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4CC5B926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 {</w:t>
      </w:r>
    </w:p>
    <w:p w14:paraId="585CCEE1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7B79730A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"Microsoft.AspNetCore"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"Warning"</w:t>
      </w:r>
    </w:p>
    <w:p w14:paraId="7D3F36A6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7D206D6C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},</w:t>
      </w:r>
    </w:p>
    <w:p w14:paraId="6012B075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,</w:t>
      </w:r>
    </w:p>
    <w:p w14:paraId="48086BD2" w14:textId="77777777" w:rsidR="00367CBB" w:rsidRP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</w:t>
      </w:r>
      <w:r w:rsidRPr="00367CBB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>"ConnectionStrings"</w:t>
      </w:r>
      <w:r w:rsidRPr="00367CBB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: {</w:t>
      </w:r>
    </w:p>
    <w:p w14:paraId="061D1FAC" w14:textId="77777777" w:rsidR="00367CBB" w:rsidRP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</w:pPr>
      <w:r w:rsidRPr="00367CBB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 xml:space="preserve">    </w:t>
      </w:r>
      <w:r w:rsidRPr="00367CBB">
        <w:rPr>
          <w:rFonts w:ascii="Cascadia Mono" w:hAnsi="Cascadia Mono" w:cs="Cascadia Mono"/>
          <w:color w:val="2E75B6"/>
          <w:sz w:val="19"/>
          <w:szCs w:val="19"/>
          <w:highlight w:val="yellow"/>
          <w:lang w:val="en-IN"/>
        </w:rPr>
        <w:t>"myconnection"</w:t>
      </w:r>
      <w:r w:rsidRPr="00367CBB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 xml:space="preserve">: </w:t>
      </w:r>
      <w:r w:rsidRPr="00367CBB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"Server=(localdb)</w:t>
      </w:r>
      <w:proofErr w:type="gramStart"/>
      <w:r w:rsidRPr="00367CBB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\\MSSQLLocalDB;Database</w:t>
      </w:r>
      <w:proofErr w:type="gramEnd"/>
      <w:r w:rsidRPr="00367CBB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=cmrdb;Integrated Security=true;TrustServerCertificate=True;"</w:t>
      </w:r>
    </w:p>
    <w:p w14:paraId="2654CECC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367CBB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 xml:space="preserve">  }</w:t>
      </w:r>
    </w:p>
    <w:p w14:paraId="1E8E1C43" w14:textId="77777777" w:rsidR="00367CBB" w:rsidRDefault="00367CBB" w:rsidP="00367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134976D5" w14:textId="77777777" w:rsidR="00367CBB" w:rsidRDefault="00367CBB" w:rsidP="00367CBB"/>
    <w:p w14:paraId="096431CE" w14:textId="217070F5" w:rsidR="0013640B" w:rsidRDefault="00D4201E" w:rsidP="00367CBB">
      <w:r>
        <w:t xml:space="preserve">Open Nuget package console </w:t>
      </w:r>
      <w:r>
        <w:sym w:font="Wingdings" w:char="F0E8"/>
      </w:r>
    </w:p>
    <w:p w14:paraId="45741699" w14:textId="367DEBC1" w:rsidR="00D4201E" w:rsidRDefault="00D4201E" w:rsidP="00367CBB">
      <w:r>
        <w:t>Add-migration “table creation”</w:t>
      </w:r>
    </w:p>
    <w:p w14:paraId="41C1AD43" w14:textId="77777777" w:rsidR="00D4201E" w:rsidRDefault="00D4201E" w:rsidP="00367CBB"/>
    <w:p w14:paraId="4826E131" w14:textId="77777777" w:rsidR="00D4201E" w:rsidRDefault="00D4201E" w:rsidP="00367CBB">
      <w:r>
        <w:t xml:space="preserve">Update-databse </w:t>
      </w:r>
    </w:p>
    <w:p w14:paraId="05F88290" w14:textId="1C4D30A3" w:rsidR="00D4201E" w:rsidRDefault="00D4201E" w:rsidP="00367CBB">
      <w:r>
        <w:sym w:font="Wingdings" w:char="F0E8"/>
      </w:r>
      <w:r>
        <w:t xml:space="preserve">  will add tables in your databse</w:t>
      </w:r>
    </w:p>
    <w:p w14:paraId="4DB995F7" w14:textId="77777777" w:rsidR="00735E17" w:rsidRDefault="00735E17" w:rsidP="00367CBB"/>
    <w:p w14:paraId="1951A6DE" w14:textId="38F4549A" w:rsidR="00735E17" w:rsidRDefault="00735E17" w:rsidP="00367CBB">
      <w:r>
        <w:t xml:space="preserve">Check your sqlserver </w:t>
      </w:r>
      <w:r>
        <w:sym w:font="Wingdings" w:char="F0E8"/>
      </w:r>
      <w:r>
        <w:t xml:space="preserve"> Database </w:t>
      </w:r>
      <w:r>
        <w:sym w:font="Wingdings" w:char="F0E8"/>
      </w:r>
      <w:r>
        <w:t xml:space="preserve"> Tables</w:t>
      </w:r>
      <w:r>
        <w:sym w:font="Wingdings" w:char="F0E8"/>
      </w:r>
      <w:r>
        <w:t xml:space="preserve"> Product and MigrationHistory table will be available or not</w:t>
      </w:r>
    </w:p>
    <w:p w14:paraId="56C6E4E0" w14:textId="493ECED0" w:rsidR="0013640B" w:rsidRDefault="0013640B" w:rsidP="00367CBB">
      <w:proofErr w:type="gramStart"/>
      <w:r>
        <w:t>Create  New</w:t>
      </w:r>
      <w:proofErr w:type="gramEnd"/>
      <w:r>
        <w:t xml:space="preserve"> Folder </w:t>
      </w:r>
      <w:r>
        <w:sym w:font="Wingdings" w:char="F0E8"/>
      </w:r>
      <w:r>
        <w:t xml:space="preserve">Repositories </w:t>
      </w:r>
      <w:r>
        <w:sym w:font="Wingdings" w:char="F0E8"/>
      </w:r>
    </w:p>
    <w:p w14:paraId="72F96993" w14:textId="3B3F68E6" w:rsidR="0013640B" w:rsidRDefault="0013640B" w:rsidP="00367CBB">
      <w:r>
        <w:lastRenderedPageBreak/>
        <w:t xml:space="preserve">Add new Interface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IProductRepository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.cs</w:t>
      </w:r>
    </w:p>
    <w:p w14:paraId="279180DD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IProductRepository</w:t>
      </w:r>
    </w:p>
    <w:p w14:paraId="14096F23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48F944D1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Task&lt;IEnumerable&lt;Product&gt;&gt;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GetProductsAsync(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1DD1DB1F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Task&lt;Product&gt;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GetProductByIdAsync(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16CFFBE5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Task&lt;Product&gt;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AddProductAsync(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 product);</w:t>
      </w:r>
    </w:p>
    <w:p w14:paraId="43FF4C8B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Task&lt;Product&gt;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UpdateProductAsync(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id,Product product);</w:t>
      </w:r>
    </w:p>
    <w:p w14:paraId="34284DDC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Task&lt;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DeleteProductAsync(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id);</w:t>
      </w:r>
    </w:p>
    <w:p w14:paraId="7F7B1B0F" w14:textId="093FB0D7" w:rsidR="0013640B" w:rsidRDefault="0013640B" w:rsidP="0013640B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6BB56273" w14:textId="77777777" w:rsidR="0013640B" w:rsidRDefault="0013640B" w:rsidP="0013640B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9B6DB51" w14:textId="77777777" w:rsidR="0013640B" w:rsidRDefault="0013640B" w:rsidP="0013640B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60F598D" w14:textId="620B997E" w:rsidR="0013640B" w:rsidRDefault="0013640B" w:rsidP="0013640B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Add New class in Repositories Folder 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ProductRepository</w:t>
      </w:r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.cs</w:t>
      </w:r>
    </w:p>
    <w:p w14:paraId="3C607BA3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ProductRepository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:IProductRepository</w:t>
      </w:r>
      <w:proofErr w:type="gramEnd"/>
    </w:p>
    <w:p w14:paraId="5C73E1AC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64A56BEF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AppDbContext _context;</w:t>
      </w:r>
    </w:p>
    <w:p w14:paraId="392A919B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120C2B9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ProductRepository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AppDbContext context)</w:t>
      </w:r>
    </w:p>
    <w:p w14:paraId="50DAFDC3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C45F169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_context = context;</w:t>
      </w:r>
    </w:p>
    <w:p w14:paraId="224B459A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3CB9F38C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4C10A17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Task&lt;IEnumerable&lt;Product&gt;&gt;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GetProductsAsync(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3CACF217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1D03F1C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context.Products.ToListAsync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D11FE72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65B3D1E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544A2B5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Task&lt;Product&gt;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GetProductByIdAsync(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5522C881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3272D308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context.Products.FindAsync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7A16AF65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5353BF8F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E8B32E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Task&lt;Product&gt;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AddProductAsync(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 product)</w:t>
      </w:r>
    </w:p>
    <w:p w14:paraId="502ECA92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E1E1B3B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(product);</w:t>
      </w:r>
    </w:p>
    <w:p w14:paraId="54077841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context.SaveChangesAsync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D9D3CF1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5437AF88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755E745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5962D5D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Task&lt;Product&gt;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UpdateProductAsync(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id, Product product)</w:t>
      </w:r>
    </w:p>
    <w:p w14:paraId="5D5726D2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73791E8D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updateProduct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context.Products.FindAsync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08960661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(updateProduct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7E7F7427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7A97EFDB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Return null if product not found</w:t>
      </w:r>
    </w:p>
    <w:p w14:paraId="31D98FC8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026DC2CD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7D6EF77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updateProduct.Name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1BAD7C88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updateProduct.Price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98F1EC8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29CD365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context.SaveChangesAsync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566A361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updateProduct;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Return updated product</w:t>
      </w:r>
    </w:p>
    <w:p w14:paraId="0D96AA57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681186DF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3700CDB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DeleteProductAsync(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7CA9D9FD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B1CB41A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prodcut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context.Products.FindAsync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(id);</w:t>
      </w:r>
    </w:p>
    <w:p w14:paraId="37360038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prodcut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2DB335B8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F20915C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context.Remove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(prodcut);</w:t>
      </w:r>
    </w:p>
    <w:p w14:paraId="2F755522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context.SaveChangesAsync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434FC39B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"Product Removed Successfully"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60FEB5F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0BC58218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</w:p>
    <w:p w14:paraId="331C7962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"Product not found"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66973F3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69218D3" w14:textId="77777777" w:rsidR="0013640B" w:rsidRDefault="0013640B" w:rsidP="00136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1E1AA9CE" w14:textId="5DCF57E7" w:rsidR="0013640B" w:rsidRDefault="0013640B" w:rsidP="0013640B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363D2852" w14:textId="77777777" w:rsidR="001262AE" w:rsidRDefault="001262AE" w:rsidP="0013640B">
      <w:pPr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283B6FB" w14:textId="3BB00D38" w:rsidR="001262AE" w:rsidRDefault="001262AE" w:rsidP="0013640B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</w:pPr>
      <w:r w:rsidRPr="001262AE"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  <w:t>Program.cs</w:t>
      </w:r>
    </w:p>
    <w:p w14:paraId="23374A3A" w14:textId="77777777" w:rsidR="001262AE" w:rsidRDefault="001262AE" w:rsidP="0013640B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IN"/>
        </w:rPr>
      </w:pPr>
    </w:p>
    <w:p w14:paraId="05099C17" w14:textId="77777777" w:rsidR="004A5B6D" w:rsidRP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</w:pPr>
      <w:r w:rsidRPr="004A5B6D">
        <w:rPr>
          <w:rFonts w:ascii="Cascadia Mono" w:hAnsi="Cascadia Mono" w:cs="Cascadia Mono"/>
          <w:color w:val="0000FF"/>
          <w:sz w:val="19"/>
          <w:szCs w:val="19"/>
          <w:highlight w:val="yellow"/>
          <w:lang w:val="en-IN"/>
        </w:rPr>
        <w:t>using</w:t>
      </w:r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 xml:space="preserve"> EF_Code_first_Demo1.Repositories;</w:t>
      </w:r>
    </w:p>
    <w:p w14:paraId="5CB5D86C" w14:textId="77777777" w:rsidR="004A5B6D" w:rsidRP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</w:pPr>
      <w:r w:rsidRPr="004A5B6D">
        <w:rPr>
          <w:rFonts w:ascii="Cascadia Mono" w:hAnsi="Cascadia Mono" w:cs="Cascadia Mono"/>
          <w:color w:val="0000FF"/>
          <w:sz w:val="19"/>
          <w:szCs w:val="19"/>
          <w:highlight w:val="yellow"/>
          <w:lang w:val="en-IN"/>
        </w:rPr>
        <w:t>using</w:t>
      </w:r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 xml:space="preserve"> </w:t>
      </w:r>
      <w:proofErr w:type="gramStart"/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Microsoft.Data.SqlClient</w:t>
      </w:r>
      <w:proofErr w:type="gramEnd"/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;</w:t>
      </w:r>
    </w:p>
    <w:p w14:paraId="473C9EAC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4A5B6D">
        <w:rPr>
          <w:rFonts w:ascii="Cascadia Mono" w:hAnsi="Cascadia Mono" w:cs="Cascadia Mono"/>
          <w:color w:val="0000FF"/>
          <w:sz w:val="19"/>
          <w:szCs w:val="19"/>
          <w:highlight w:val="yellow"/>
          <w:lang w:val="en-IN"/>
        </w:rPr>
        <w:t>using</w:t>
      </w:r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 xml:space="preserve"> Microsoft.EntityFrameworkCore;</w:t>
      </w:r>
    </w:p>
    <w:p w14:paraId="7B9FF47D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2734E9B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builder = WebApplication.CreateBuilder(args);</w:t>
      </w:r>
    </w:p>
    <w:p w14:paraId="5C9B5910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EB4A2F6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Add services to the container.</w:t>
      </w:r>
    </w:p>
    <w:p w14:paraId="02DCA3A5" w14:textId="77777777" w:rsidR="004A5B6D" w:rsidRP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</w:pPr>
      <w:proofErr w:type="gramStart"/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builder.Services.AddDbContext</w:t>
      </w:r>
      <w:proofErr w:type="gramEnd"/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&lt;AppDbContext&gt;(</w:t>
      </w:r>
    </w:p>
    <w:p w14:paraId="657E901C" w14:textId="77777777" w:rsidR="004A5B6D" w:rsidRP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</w:pPr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 xml:space="preserve">    options =&gt; </w:t>
      </w:r>
      <w:proofErr w:type="gramStart"/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options.UseSqlServer</w:t>
      </w:r>
      <w:proofErr w:type="gramEnd"/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(builder.Configuration.GetConnectionString(</w:t>
      </w:r>
      <w:r w:rsidRPr="004A5B6D">
        <w:rPr>
          <w:rFonts w:ascii="Cascadia Mono" w:hAnsi="Cascadia Mono" w:cs="Cascadia Mono"/>
          <w:color w:val="A31515"/>
          <w:sz w:val="19"/>
          <w:szCs w:val="19"/>
          <w:highlight w:val="yellow"/>
          <w:lang w:val="en-IN"/>
        </w:rPr>
        <w:t>"myconnection"</w:t>
      </w:r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)));</w:t>
      </w:r>
    </w:p>
    <w:p w14:paraId="436B7198" w14:textId="77777777" w:rsidR="004A5B6D" w:rsidRP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</w:pPr>
    </w:p>
    <w:p w14:paraId="0BF1A286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builder.Services.AddScoped</w:t>
      </w:r>
      <w:proofErr w:type="gramEnd"/>
      <w:r w:rsidRPr="004A5B6D">
        <w:rPr>
          <w:rFonts w:ascii="Cascadia Mono" w:hAnsi="Cascadia Mono" w:cs="Cascadia Mono"/>
          <w:color w:val="000000"/>
          <w:sz w:val="19"/>
          <w:szCs w:val="19"/>
          <w:highlight w:val="yellow"/>
          <w:lang w:val="en-IN"/>
        </w:rPr>
        <w:t>&lt;IProductRepository, ProductRepository&gt;();</w:t>
      </w:r>
    </w:p>
    <w:p w14:paraId="4FF49B09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builder.Services.AddControllers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5EC967C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Learn more about configuring Swagger/OpenAPI at https://aka.ms/aspnetcore/swashbuckle</w:t>
      </w:r>
    </w:p>
    <w:p w14:paraId="10561AAC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builder.Services.AddEndpointsApiExplorer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249E345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builder.Services.AddSwaggerGen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77A09D0A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7B573B4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app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builder.Build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724AFF6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57F359B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Configure the HTTP request pipeline.</w:t>
      </w:r>
    </w:p>
    <w:p w14:paraId="4C38287D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app.Environment.IsDevelopment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())</w:t>
      </w:r>
    </w:p>
    <w:p w14:paraId="2176318F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4E57EEE0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1E73DC7F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app.UseSwaggerUI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DDEB4CC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43CAECF2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AF0DCE6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app.UseHttpsRedirection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65574D5A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13F61D1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app.UseAuthorization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7986CE2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D9611C4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app.MapControllers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513442C0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CF1A294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app.Run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();</w:t>
      </w:r>
    </w:p>
    <w:p w14:paraId="3CF6F802" w14:textId="77777777" w:rsidR="004A5B6D" w:rsidRDefault="004A5B6D" w:rsidP="004A5B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CBEBB0C" w14:textId="77777777" w:rsidR="001262AE" w:rsidRDefault="001262AE" w:rsidP="0013640B">
      <w:pPr>
        <w:rPr>
          <w:b/>
          <w:bCs/>
        </w:rPr>
      </w:pPr>
    </w:p>
    <w:p w14:paraId="3DB4348B" w14:textId="4F747543" w:rsidR="00EF1F06" w:rsidRDefault="00EF1F06" w:rsidP="00EF1F06">
      <w:pPr>
        <w:rPr>
          <w:b/>
          <w:bCs/>
        </w:rPr>
      </w:pPr>
      <w:r>
        <w:rPr>
          <w:b/>
          <w:bCs/>
        </w:rPr>
        <w:t xml:space="preserve">Right click on Controllers folder </w:t>
      </w:r>
      <w:r w:rsidRPr="00EF1F06">
        <w:rPr>
          <w:b/>
          <w:bCs/>
        </w:rPr>
        <w:sym w:font="Wingdings" w:char="F0E8"/>
      </w:r>
      <w:r>
        <w:rPr>
          <w:b/>
          <w:bCs/>
        </w:rPr>
        <w:t xml:space="preserve">Add new Empty Webapi Controller </w:t>
      </w:r>
      <w:r w:rsidRPr="00EF1F06">
        <w:rPr>
          <w:b/>
          <w:bCs/>
        </w:rPr>
        <w:sym w:font="Wingdings" w:char="F0E8"/>
      </w:r>
      <w:r>
        <w:rPr>
          <w:b/>
          <w:bCs/>
        </w:rPr>
        <w:t>ProductsController</w:t>
      </w:r>
    </w:p>
    <w:p w14:paraId="6B6F2E0E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EF_Code_first_Demo1.Data;</w:t>
      </w:r>
    </w:p>
    <w:p w14:paraId="2346B24B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EF_Code_first_Demo1.Models;</w:t>
      </w:r>
    </w:p>
    <w:p w14:paraId="6A32AD9A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EF_Code_first_Demo1.Repositories;</w:t>
      </w:r>
    </w:p>
    <w:p w14:paraId="353ADC4A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Microsoft.AspNetCore.Http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2E21D994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Microsoft.AspNetCore.Mvc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;</w:t>
      </w:r>
    </w:p>
    <w:p w14:paraId="63A4BC4F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1D90FB8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EF_Code_first_Demo1.Controllers</w:t>
      </w:r>
    </w:p>
    <w:p w14:paraId="3F3CEAB3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{</w:t>
      </w:r>
    </w:p>
    <w:p w14:paraId="1F049B3D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"api/[controller]"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0EC42E35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[ApiController]</w:t>
      </w:r>
    </w:p>
    <w:p w14:paraId="172D5FD4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ProductsController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ControllerBase</w:t>
      </w:r>
    </w:p>
    <w:p w14:paraId="42C200D0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{</w:t>
      </w:r>
    </w:p>
    <w:p w14:paraId="27A5F944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readonly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IProductRepository _productRepository;</w:t>
      </w:r>
    </w:p>
    <w:p w14:paraId="2558670B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B75D375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/>
        </w:rPr>
        <w:t>ProductsController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IProductRepository repo)</w:t>
      </w:r>
    </w:p>
    <w:p w14:paraId="023E0DC5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21A2DF03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_productRepository = repo;</w:t>
      </w:r>
    </w:p>
    <w:p w14:paraId="00524286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ECEBD48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0C40729D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[HttpGet]</w:t>
      </w:r>
    </w:p>
    <w:p w14:paraId="1F79B1DA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Task&lt;ActionResult&lt;IEnumerable&lt;Product&gt;&gt;&gt;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GetAllProducts(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1AA8B03F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47E0F44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_productRepository.GetProductsAsync());</w:t>
      </w:r>
    </w:p>
    <w:p w14:paraId="031C8E41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98A1253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[HttpGet(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40EDFBA2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Task&lt;ActionResult&lt;Product&gt;&gt;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GetProduct(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4DB3B9D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698AADA1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_productRepository.GetProductByIdAsync(id);</w:t>
      </w:r>
    </w:p>
    <w:p w14:paraId="0833F127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4BB71BB7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4AAF1E50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NotFound(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);</w:t>
      </w:r>
    </w:p>
    <w:p w14:paraId="3B2AACF1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6F397722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product;</w:t>
      </w:r>
    </w:p>
    <w:p w14:paraId="0A9C4E8A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97DA8ED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54C646B1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[HttpPost]</w:t>
      </w:r>
    </w:p>
    <w:p w14:paraId="5592CFCA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Task&lt;ActionResult&lt;Product&gt;&gt;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AddProduct(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Product product)</w:t>
      </w:r>
    </w:p>
    <w:p w14:paraId="7C3A49E7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633214BB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newProduct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_productRepository.AddProductAsync(product);</w:t>
      </w:r>
    </w:p>
    <w:p w14:paraId="135246D8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CreatedAtAction(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nameof(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GetProduct),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{ id = newProduct.Id }, newProduct);</w:t>
      </w:r>
    </w:p>
    <w:p w14:paraId="56747813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4D2F662A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2E6F3D5D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7C91E608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[HttpPut(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0432CB87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Task&lt;ActionResult&gt;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UpdateProduct(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id, [FromBody] Product updatedProduct)</w:t>
      </w:r>
    </w:p>
    <w:p w14:paraId="2BB6AF05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1A651668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product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_productRepository.UpdateProductAsync(id, updatedProduct);</w:t>
      </w:r>
    </w:p>
    <w:p w14:paraId="3319411D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AE3CB40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(product ==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3FF94EA9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{</w:t>
      </w:r>
    </w:p>
    <w:p w14:paraId="5A4B7F56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NotFound(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"Product not found"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Return 404 Not Found</w:t>
      </w:r>
    </w:p>
    <w:p w14:paraId="1D60ED32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2A7860AC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721613A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NoContent(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Return 204 No Content if successful</w:t>
      </w:r>
    </w:p>
    <w:p w14:paraId="069BD780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}</w:t>
      </w:r>
    </w:p>
    <w:p w14:paraId="23A6EC6B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[HttpDelete(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)]</w:t>
      </w:r>
    </w:p>
    <w:p w14:paraId="55C89112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Task&lt;ActionResult&gt;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DeleteProduct(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id)</w:t>
      </w:r>
    </w:p>
    <w:p w14:paraId="0A725554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{</w:t>
      </w:r>
    </w:p>
    <w:p w14:paraId="5F403FAC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result =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_productRepository.DeleteProductAsync(id);</w:t>
      </w:r>
    </w:p>
    <w:p w14:paraId="3ED78040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C5FFE20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(result == </w:t>
      </w:r>
      <w:r>
        <w:rPr>
          <w:rFonts w:ascii="Cascadia Mono" w:hAnsi="Cascadia Mono" w:cs="Cascadia Mono"/>
          <w:color w:val="A31515"/>
          <w:sz w:val="19"/>
          <w:szCs w:val="19"/>
          <w:lang w:val="en-IN"/>
        </w:rPr>
        <w:t>"Product not found"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39A4FA86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{</w:t>
      </w:r>
    </w:p>
    <w:p w14:paraId="092BCBE9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NotFound(result);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Return 404 Not Found if product does not exist</w:t>
      </w:r>
    </w:p>
    <w:p w14:paraId="703A6C54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}</w:t>
      </w:r>
    </w:p>
    <w:p w14:paraId="0C5AC5AF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115E8519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N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Ok(result); </w:t>
      </w:r>
      <w:r>
        <w:rPr>
          <w:rFonts w:ascii="Cascadia Mono" w:hAnsi="Cascadia Mono" w:cs="Cascadia Mono"/>
          <w:color w:val="008000"/>
          <w:sz w:val="19"/>
          <w:szCs w:val="19"/>
          <w:lang w:val="en-IN"/>
        </w:rPr>
        <w:t>// Return 200 OK with success message</w:t>
      </w:r>
    </w:p>
    <w:p w14:paraId="7224BE3C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}</w:t>
      </w:r>
    </w:p>
    <w:p w14:paraId="06A2FFCF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363C4CFD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}</w:t>
      </w:r>
    </w:p>
    <w:p w14:paraId="426266DE" w14:textId="77777777" w:rsidR="00D4201E" w:rsidRDefault="00D4201E" w:rsidP="00D4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</w:rPr>
        <w:t>}</w:t>
      </w:r>
    </w:p>
    <w:p w14:paraId="020190E2" w14:textId="77777777" w:rsidR="00EF1F06" w:rsidRPr="00EF1F06" w:rsidRDefault="00EF1F06" w:rsidP="00EF1F06">
      <w:pPr>
        <w:rPr>
          <w:b/>
          <w:bCs/>
        </w:rPr>
      </w:pPr>
    </w:p>
    <w:sectPr w:rsidR="00EF1F06" w:rsidRPr="00EF1F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E932DA"/>
    <w:multiLevelType w:val="hybridMultilevel"/>
    <w:tmpl w:val="78EA21A4"/>
    <w:lvl w:ilvl="0" w:tplc="FDE6084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66476">
    <w:abstractNumId w:val="8"/>
  </w:num>
  <w:num w:numId="2" w16cid:durableId="1238829979">
    <w:abstractNumId w:val="6"/>
  </w:num>
  <w:num w:numId="3" w16cid:durableId="2755053">
    <w:abstractNumId w:val="5"/>
  </w:num>
  <w:num w:numId="4" w16cid:durableId="640964857">
    <w:abstractNumId w:val="4"/>
  </w:num>
  <w:num w:numId="5" w16cid:durableId="1008100120">
    <w:abstractNumId w:val="7"/>
  </w:num>
  <w:num w:numId="6" w16cid:durableId="489758590">
    <w:abstractNumId w:val="3"/>
  </w:num>
  <w:num w:numId="7" w16cid:durableId="1258711483">
    <w:abstractNumId w:val="2"/>
  </w:num>
  <w:num w:numId="8" w16cid:durableId="1805737844">
    <w:abstractNumId w:val="1"/>
  </w:num>
  <w:num w:numId="9" w16cid:durableId="789250487">
    <w:abstractNumId w:val="0"/>
  </w:num>
  <w:num w:numId="10" w16cid:durableId="16137021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2AE"/>
    <w:rsid w:val="0013640B"/>
    <w:rsid w:val="0015074B"/>
    <w:rsid w:val="0029639D"/>
    <w:rsid w:val="00326B66"/>
    <w:rsid w:val="00326F90"/>
    <w:rsid w:val="00367CBB"/>
    <w:rsid w:val="004A5B6D"/>
    <w:rsid w:val="004B7E73"/>
    <w:rsid w:val="00735E17"/>
    <w:rsid w:val="007863E0"/>
    <w:rsid w:val="008107D6"/>
    <w:rsid w:val="00935ABF"/>
    <w:rsid w:val="00AA1D8D"/>
    <w:rsid w:val="00AB4830"/>
    <w:rsid w:val="00B47730"/>
    <w:rsid w:val="00CB0664"/>
    <w:rsid w:val="00D4201E"/>
    <w:rsid w:val="00DF6814"/>
    <w:rsid w:val="00EF1F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EB7D8D"/>
  <w14:defaultImageDpi w14:val="300"/>
  <w15:docId w15:val="{6272E2EA-9449-4454-AC07-E965B57E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11</cp:revision>
  <dcterms:created xsi:type="dcterms:W3CDTF">2013-12-23T23:15:00Z</dcterms:created>
  <dcterms:modified xsi:type="dcterms:W3CDTF">2025-02-20T05:06:00Z</dcterms:modified>
  <cp:category/>
</cp:coreProperties>
</file>
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A8B1D" w14:textId="77777777" w:rsidR="005E44E0" w:rsidRDefault="00000000">
      <w:pPr>
        <w:pStyle w:val="Heading1"/>
      </w:pPr>
      <w:r>
        <w:t>ASP.NET Core Web API with Code-First Approach (E-commerce App)</w:t>
      </w:r>
    </w:p>
    <w:p w14:paraId="2197DE69" w14:textId="77777777" w:rsidR="005E44E0" w:rsidRDefault="00000000">
      <w:r>
        <w:t>This document provides a step-by-step guide to implementing an ASP.NET Core Web API using the Code-First approach with multiple models for an E-commerce application. It covers CRUD operations, model validation, repository pattern, logging, exception handling, and service registration.</w:t>
      </w:r>
    </w:p>
    <w:p w14:paraId="12F16203" w14:textId="77777777" w:rsidR="005251DE" w:rsidRDefault="005251DE" w:rsidP="005251DE">
      <w:pPr>
        <w:pStyle w:val="Heading2"/>
      </w:pPr>
      <w:r>
        <w:t xml:space="preserve">T </w:t>
      </w:r>
      <w:proofErr w:type="spellStart"/>
      <w:r>
        <w:t>able</w:t>
      </w:r>
      <w:proofErr w:type="spellEnd"/>
      <w:r>
        <w:t xml:space="preserve"> of Contents</w:t>
      </w:r>
    </w:p>
    <w:p w14:paraId="5149BD0B" w14:textId="77777777" w:rsidR="005251DE" w:rsidRDefault="005251DE" w:rsidP="005251DE">
      <w:r>
        <w:t>1. Project Setup</w:t>
      </w:r>
      <w:r>
        <w:br/>
        <w:t>2. Installing Dependencies</w:t>
      </w:r>
      <w:r>
        <w:br/>
        <w:t>3. Folder Structure</w:t>
      </w:r>
      <w:r>
        <w:br/>
        <w:t>4. Model Definitions</w:t>
      </w:r>
      <w:r>
        <w:br/>
        <w:t xml:space="preserve">5. </w:t>
      </w:r>
      <w:proofErr w:type="spellStart"/>
      <w:r>
        <w:t>DbContext</w:t>
      </w:r>
      <w:proofErr w:type="spellEnd"/>
      <w:r>
        <w:t xml:space="preserve"> Configuration</w:t>
      </w:r>
      <w:r>
        <w:br/>
        <w:t>6. Repository Pattern</w:t>
      </w:r>
      <w:r>
        <w:br/>
        <w:t>7. Service Implementation</w:t>
      </w:r>
      <w:r>
        <w:br/>
        <w:t>8. Service Registration</w:t>
      </w:r>
      <w:r>
        <w:br/>
        <w:t>9. Controller Implementation</w:t>
      </w:r>
      <w:r>
        <w:br/>
        <w:t>10. Running the Application</w:t>
      </w:r>
    </w:p>
    <w:p w14:paraId="14E6326E" w14:textId="77777777" w:rsidR="005251DE" w:rsidRDefault="005251DE" w:rsidP="005251DE">
      <w:pPr>
        <w:pStyle w:val="Heading2"/>
      </w:pPr>
      <w:r>
        <w:t>1. Project Setup</w:t>
      </w:r>
    </w:p>
    <w:p w14:paraId="5E295ADC" w14:textId="77777777" w:rsidR="005251DE" w:rsidRDefault="005251DE" w:rsidP="005251DE">
      <w:r>
        <w:t>Open a terminal and create a new ASP.NET Core Web API project:</w:t>
      </w:r>
    </w:p>
    <w:p w14:paraId="738F8CE6" w14:textId="77777777" w:rsidR="005251DE" w:rsidRDefault="005251DE" w:rsidP="005251DE">
      <w:r>
        <w:t xml:space="preserve">dotnet new </w:t>
      </w:r>
      <w:proofErr w:type="spellStart"/>
      <w:r>
        <w:t>webapi</w:t>
      </w:r>
      <w:proofErr w:type="spellEnd"/>
      <w:r>
        <w:t xml:space="preserve"> -n </w:t>
      </w:r>
      <w:proofErr w:type="spellStart"/>
      <w:r>
        <w:t>EcommerceAPI</w:t>
      </w:r>
      <w:proofErr w:type="spellEnd"/>
      <w:r>
        <w:br/>
        <w:t xml:space="preserve">cd </w:t>
      </w:r>
      <w:proofErr w:type="spellStart"/>
      <w:r>
        <w:t>EcommerceAPI</w:t>
      </w:r>
      <w:proofErr w:type="spellEnd"/>
    </w:p>
    <w:p w14:paraId="2A36CA08" w14:textId="77777777" w:rsidR="005251DE" w:rsidRDefault="005251DE"/>
    <w:p w14:paraId="7100D4CC" w14:textId="77777777" w:rsidR="005251DE" w:rsidRDefault="005251DE"/>
    <w:p w14:paraId="7289FAFA" w14:textId="63C35D36" w:rsidR="005251DE" w:rsidRDefault="005251DE">
      <w:r>
        <w:t xml:space="preserve">Create new </w:t>
      </w:r>
      <w:proofErr w:type="spellStart"/>
      <w:r>
        <w:t>WebAPi</w:t>
      </w:r>
      <w:proofErr w:type="spellEnd"/>
      <w:r>
        <w:t xml:space="preserve"> Project</w:t>
      </w:r>
      <w:r>
        <w:sym w:font="Wingdings" w:char="F0E8"/>
      </w:r>
      <w:r>
        <w:t xml:space="preserve"> </w:t>
      </w:r>
      <w:proofErr w:type="spellStart"/>
      <w:r>
        <w:t>EF_CF_MultiTables_Demo</w:t>
      </w:r>
      <w:proofErr w:type="spellEnd"/>
    </w:p>
    <w:p w14:paraId="1F03CDCD" w14:textId="616F133B" w:rsidR="005251DE" w:rsidRDefault="005251DE">
      <w:r w:rsidRPr="005251DE">
        <w:rPr>
          <w:noProof/>
        </w:rPr>
        <w:lastRenderedPageBreak/>
        <w:drawing>
          <wp:inline distT="0" distB="0" distL="0" distR="0" wp14:anchorId="7D41A023" wp14:editId="79BB172F">
            <wp:extent cx="5486400" cy="3776345"/>
            <wp:effectExtent l="0" t="0" r="0" b="0"/>
            <wp:docPr id="10035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0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750E" w14:textId="77777777" w:rsidR="005251DE" w:rsidRDefault="005251DE">
      <w:pPr>
        <w:pStyle w:val="Heading2"/>
      </w:pPr>
    </w:p>
    <w:p w14:paraId="63A1A720" w14:textId="739441A8" w:rsidR="005251DE" w:rsidRDefault="005251DE">
      <w:pPr>
        <w:pStyle w:val="Heading2"/>
      </w:pPr>
      <w:r w:rsidRPr="005251DE">
        <w:rPr>
          <w:noProof/>
        </w:rPr>
        <w:drawing>
          <wp:inline distT="0" distB="0" distL="0" distR="0" wp14:anchorId="7E6F3746" wp14:editId="0BA88260">
            <wp:extent cx="5486400" cy="3245485"/>
            <wp:effectExtent l="0" t="0" r="0" b="0"/>
            <wp:docPr id="7005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2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1DE">
        <w:t xml:space="preserve"> </w:t>
      </w:r>
    </w:p>
    <w:p w14:paraId="27E4EA55" w14:textId="77777777" w:rsidR="005251DE" w:rsidRDefault="005251DE">
      <w:pPr>
        <w:pStyle w:val="Heading2"/>
      </w:pPr>
      <w:r w:rsidRPr="005251DE">
        <w:rPr>
          <w:noProof/>
        </w:rPr>
        <w:drawing>
          <wp:inline distT="0" distB="0" distL="0" distR="0" wp14:anchorId="682C6DB7" wp14:editId="0B79E877">
            <wp:extent cx="4686954" cy="3572374"/>
            <wp:effectExtent l="0" t="0" r="0" b="9525"/>
            <wp:docPr id="156755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54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1DE">
        <w:t xml:space="preserve"> </w:t>
      </w:r>
    </w:p>
    <w:p w14:paraId="4E587773" w14:textId="77777777" w:rsidR="005E44E0" w:rsidRDefault="00000000">
      <w:pPr>
        <w:pStyle w:val="Heading2"/>
      </w:pPr>
      <w:r>
        <w:t>2. Installing Dependencies</w:t>
      </w:r>
    </w:p>
    <w:p w14:paraId="32EB5C88" w14:textId="77777777" w:rsidR="005E44E0" w:rsidRDefault="00000000">
      <w:r>
        <w:t>Run the following commands to install required NuGet packages:</w:t>
      </w:r>
    </w:p>
    <w:p w14:paraId="6BA090B6" w14:textId="400760F3" w:rsidR="005251DE" w:rsidRPr="005251DE" w:rsidRDefault="005251DE" w:rsidP="005251DE">
      <w:pPr>
        <w:rPr>
          <w:highlight w:val="yellow"/>
          <w:lang w:val="en-IN"/>
        </w:rPr>
      </w:pPr>
      <w:proofErr w:type="spellStart"/>
      <w:r w:rsidRPr="005251DE">
        <w:rPr>
          <w:highlight w:val="yellow"/>
          <w:lang w:val="en-IN"/>
        </w:rPr>
        <w:t>Microsoft.EntityFrameworkCore</w:t>
      </w:r>
      <w:proofErr w:type="spellEnd"/>
    </w:p>
    <w:p w14:paraId="09DC99C5" w14:textId="248E1B01" w:rsidR="005251DE" w:rsidRPr="005251DE" w:rsidRDefault="005251DE" w:rsidP="005251DE">
      <w:pPr>
        <w:rPr>
          <w:highlight w:val="yellow"/>
          <w:lang w:val="en-IN"/>
        </w:rPr>
      </w:pPr>
      <w:proofErr w:type="spellStart"/>
      <w:proofErr w:type="gramStart"/>
      <w:r w:rsidRPr="005251DE">
        <w:rPr>
          <w:highlight w:val="yellow"/>
          <w:lang w:val="en-IN"/>
        </w:rPr>
        <w:lastRenderedPageBreak/>
        <w:t>Microsoft.EntityFrameworkCore.SqlServer</w:t>
      </w:r>
      <w:proofErr w:type="spellEnd"/>
      <w:proofErr w:type="gramEnd"/>
    </w:p>
    <w:p w14:paraId="30D56EA4" w14:textId="19C98F32" w:rsidR="005251DE" w:rsidRDefault="005251DE" w:rsidP="005251DE">
      <w:proofErr w:type="spellStart"/>
      <w:proofErr w:type="gramStart"/>
      <w:r w:rsidRPr="005C25B3">
        <w:rPr>
          <w:highlight w:val="yellow"/>
          <w:lang w:val="en-IN"/>
        </w:rPr>
        <w:t>Microsoft.EntityFrameworkCore.Tools</w:t>
      </w:r>
      <w:proofErr w:type="spellEnd"/>
      <w:proofErr w:type="gramEnd"/>
    </w:p>
    <w:p w14:paraId="0A499A83" w14:textId="77777777" w:rsidR="005E44E0" w:rsidRDefault="00000000">
      <w:r>
        <w:t xml:space="preserve">dotnet add package </w:t>
      </w:r>
      <w:proofErr w:type="gramStart"/>
      <w:r>
        <w:t>Microsoft.EntityFrameworkCore.SqlServer</w:t>
      </w:r>
      <w:proofErr w:type="gramEnd"/>
      <w:r>
        <w:br/>
        <w:t>dotnet add package Microsoft.EntityFrameworkCore.Design</w:t>
      </w:r>
      <w:r>
        <w:br/>
        <w:t>dotnet add package Microsoft.Extensions.Logging.Console</w:t>
      </w:r>
      <w:r>
        <w:br/>
        <w:t>dotnet add package Swashbuckle.AspNetCore</w:t>
      </w:r>
    </w:p>
    <w:p w14:paraId="44B9438B" w14:textId="77777777" w:rsidR="005E44E0" w:rsidRDefault="00000000">
      <w:pPr>
        <w:pStyle w:val="Heading2"/>
      </w:pPr>
      <w:r>
        <w:t>3. Folder Structure</w:t>
      </w:r>
    </w:p>
    <w:p w14:paraId="12610EEE" w14:textId="77777777" w:rsidR="005E44E0" w:rsidRDefault="00000000">
      <w:r>
        <w:t>The following folder structure is recommended for better organization:</w:t>
      </w:r>
    </w:p>
    <w:p w14:paraId="3086755D" w14:textId="77777777" w:rsidR="005E44E0" w:rsidRDefault="00000000">
      <w:r>
        <w:br/>
        <w:t>EcommerceAPI/</w:t>
      </w:r>
      <w:r>
        <w:br/>
        <w:t>│-- Controllers/</w:t>
      </w:r>
      <w:r>
        <w:br/>
        <w:t>│   │-- ProductsController.cs</w:t>
      </w:r>
      <w:r>
        <w:br/>
        <w:t>│   │-- OrdersController.cs</w:t>
      </w:r>
      <w:r>
        <w:br/>
        <w:t>│-- Data/</w:t>
      </w:r>
      <w:r>
        <w:br/>
        <w:t>│   │-- ApplicationDbContext.cs</w:t>
      </w:r>
      <w:r>
        <w:br/>
        <w:t>│-- Models/</w:t>
      </w:r>
      <w:r>
        <w:br/>
        <w:t>│   │-- Product.cs</w:t>
      </w:r>
      <w:r>
        <w:br/>
        <w:t>│   │-- Category.cs</w:t>
      </w:r>
      <w:r>
        <w:br/>
        <w:t>│   │-- Order.cs</w:t>
      </w:r>
      <w:r>
        <w:br/>
        <w:t>│-- Repositories/</w:t>
      </w:r>
      <w:r>
        <w:br/>
        <w:t>│   │-- IGenericRepository.cs</w:t>
      </w:r>
      <w:r>
        <w:br/>
        <w:t>│   │-- GenericRepository.cs</w:t>
      </w:r>
      <w:r>
        <w:br/>
        <w:t>│   │-- IProductRepository.cs</w:t>
      </w:r>
      <w:r>
        <w:br/>
        <w:t>│   │-- ProductRepository.cs</w:t>
      </w:r>
      <w:r>
        <w:br/>
        <w:t>│-- Services/</w:t>
      </w:r>
      <w:r>
        <w:br/>
        <w:t>│   │-- IProductService.cs</w:t>
      </w:r>
      <w:r>
        <w:br/>
        <w:t>│   │-- ProductService.cs</w:t>
      </w:r>
      <w:r>
        <w:br/>
        <w:t>│-- Middleware/</w:t>
      </w:r>
      <w:r>
        <w:br/>
        <w:t>│   │-- ExceptionHandlingMiddleware.cs</w:t>
      </w:r>
      <w:r>
        <w:br/>
        <w:t>│-- Program.cs</w:t>
      </w:r>
      <w:r>
        <w:br/>
        <w:t>│-- appsettings.json</w:t>
      </w:r>
      <w:r>
        <w:br/>
      </w:r>
    </w:p>
    <w:p w14:paraId="31512D67" w14:textId="77777777" w:rsidR="005E44E0" w:rsidRDefault="00000000">
      <w:pPr>
        <w:pStyle w:val="Heading2"/>
      </w:pPr>
      <w:r>
        <w:t>4. Model Definitions</w:t>
      </w:r>
    </w:p>
    <w:p w14:paraId="4809AA6A" w14:textId="77777777" w:rsidR="006458A4" w:rsidRDefault="006458A4" w:rsidP="006458A4"/>
    <w:p w14:paraId="409F0D19" w14:textId="04ED6F97" w:rsidR="006458A4" w:rsidRDefault="006458A4" w:rsidP="006458A4">
      <w:r>
        <w:t>Right click on Project</w:t>
      </w:r>
      <w:r>
        <w:sym w:font="Wingdings" w:char="F0E8"/>
      </w:r>
      <w:r>
        <w:t xml:space="preserve"> Add New Folder</w:t>
      </w:r>
      <w:r>
        <w:sym w:font="Wingdings" w:char="F0E8"/>
      </w:r>
      <w:r>
        <w:t>Models</w:t>
      </w:r>
    </w:p>
    <w:p w14:paraId="31CE8225" w14:textId="0CE667E6" w:rsidR="006458A4" w:rsidRPr="006458A4" w:rsidRDefault="006458A4" w:rsidP="006458A4">
      <w:r>
        <w:t xml:space="preserve">Right click on Models Folder </w:t>
      </w:r>
      <w:r w:rsidR="00B75DF0">
        <w:sym w:font="Wingdings" w:char="F0E8"/>
      </w:r>
      <w:r>
        <w:t>Add New Class (</w:t>
      </w:r>
      <w:proofErr w:type="spellStart"/>
      <w:proofErr w:type="gramStart"/>
      <w:r>
        <w:t>product.cs,Order.cs</w:t>
      </w:r>
      <w:proofErr w:type="gramEnd"/>
      <w:r>
        <w:t>,Category.cs</w:t>
      </w:r>
      <w:proofErr w:type="spellEnd"/>
      <w:r>
        <w:t>)</w:t>
      </w:r>
    </w:p>
    <w:p w14:paraId="4CF4E440" w14:textId="77777777" w:rsidR="006024FB" w:rsidRPr="006024FB" w:rsidRDefault="006024FB" w:rsidP="00602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6024FB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4. Model Definitions</w:t>
      </w:r>
    </w:p>
    <w:p w14:paraId="69E55951" w14:textId="77777777" w:rsidR="006024FB" w:rsidRPr="006024FB" w:rsidRDefault="006024FB" w:rsidP="00602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6024F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Product Model</w:t>
      </w:r>
    </w:p>
    <w:p w14:paraId="1BDC458B" w14:textId="663C313B" w:rsidR="00112D5F" w:rsidRDefault="00112D5F" w:rsidP="0011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</w:t>
      </w:r>
    </w:p>
    <w:p w14:paraId="6C64942D" w14:textId="77777777" w:rsidR="00112D5F" w:rsidRDefault="00112D5F" w:rsidP="0011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</w:t>
      </w:r>
    </w:p>
    <w:p w14:paraId="69956267" w14:textId="77777777" w:rsidR="00112D5F" w:rsidRDefault="00112D5F" w:rsidP="0011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[Key]</w:t>
      </w:r>
    </w:p>
    <w:p w14:paraId="22ED0487" w14:textId="77777777" w:rsidR="00112D5F" w:rsidRDefault="00112D5F" w:rsidP="0011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79D37339" w14:textId="77777777" w:rsidR="00112D5F" w:rsidRDefault="00112D5F" w:rsidP="0011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FF85D26" w14:textId="77777777" w:rsidR="00112D5F" w:rsidRDefault="00112D5F" w:rsidP="0011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[Required]</w:t>
      </w:r>
    </w:p>
    <w:p w14:paraId="361A55FE" w14:textId="77777777" w:rsidR="00112D5F" w:rsidRDefault="00112D5F" w:rsidP="0011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StringLength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100)]</w:t>
      </w:r>
    </w:p>
    <w:p w14:paraId="2B61CD49" w14:textId="77777777" w:rsidR="00112D5F" w:rsidRDefault="00112D5F" w:rsidP="0011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620D4574" w14:textId="77777777" w:rsidR="00112D5F" w:rsidRDefault="00112D5F" w:rsidP="0011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22E6E79" w14:textId="77777777" w:rsidR="00112D5F" w:rsidRDefault="00112D5F" w:rsidP="0011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[Required]</w:t>
      </w:r>
    </w:p>
    <w:p w14:paraId="3A50F10C" w14:textId="77777777" w:rsidR="00112D5F" w:rsidRDefault="00112D5F" w:rsidP="0011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Range(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0.01, 10000)]</w:t>
      </w:r>
    </w:p>
    <w:p w14:paraId="4E3C3213" w14:textId="77777777" w:rsidR="00112D5F" w:rsidRDefault="00112D5F" w:rsidP="0011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7659DF23" w14:textId="77777777" w:rsidR="00112D5F" w:rsidRDefault="00112D5F" w:rsidP="0011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0D2328E" w14:textId="77777777" w:rsidR="00112D5F" w:rsidRDefault="00112D5F" w:rsidP="0011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[Required]</w:t>
      </w:r>
    </w:p>
    <w:p w14:paraId="4AEA60B4" w14:textId="77777777" w:rsidR="00112D5F" w:rsidRDefault="00112D5F" w:rsidP="0011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1C8CC19E" w14:textId="77777777" w:rsidR="00112D5F" w:rsidRDefault="00112D5F" w:rsidP="0011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EEC9746" w14:textId="77777777" w:rsidR="00112D5F" w:rsidRDefault="00112D5F" w:rsidP="0011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CategoryId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35744035" w14:textId="7B6C0415" w:rsidR="00112D5F" w:rsidRDefault="00112D5F" w:rsidP="0011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Category</w:t>
      </w:r>
      <w:r w:rsidR="007541C4">
        <w:rPr>
          <w:rFonts w:ascii="Cascadia Mono" w:hAnsi="Cascadia Mono" w:cs="Cascadia Mono"/>
          <w:color w:val="000000"/>
          <w:sz w:val="19"/>
          <w:szCs w:val="19"/>
          <w:lang w:val="en-IN"/>
        </w:rPr>
        <w:t>?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47CFFAAF" w14:textId="77777777" w:rsidR="00112D5F" w:rsidRDefault="00112D5F" w:rsidP="0011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839D905" w14:textId="77777777" w:rsidR="00112D5F" w:rsidRDefault="00112D5F" w:rsidP="00112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}</w:t>
      </w:r>
    </w:p>
    <w:p w14:paraId="36742960" w14:textId="11161BEC" w:rsidR="006024FB" w:rsidRPr="006024FB" w:rsidRDefault="006024FB" w:rsidP="00112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2164283C" w14:textId="77777777" w:rsidR="006024FB" w:rsidRPr="006024FB" w:rsidRDefault="006024FB" w:rsidP="00602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6024F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Category Model</w:t>
      </w:r>
    </w:p>
    <w:p w14:paraId="0FAD586A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Category</w:t>
      </w:r>
    </w:p>
    <w:p w14:paraId="0825A690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</w:t>
      </w:r>
    </w:p>
    <w:p w14:paraId="2773A3CD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[Key]</w:t>
      </w:r>
    </w:p>
    <w:p w14:paraId="1A5FBFE0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6650A407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EB18E77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[Required]</w:t>
      </w:r>
    </w:p>
    <w:p w14:paraId="3CB3309D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StringLength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50)]</w:t>
      </w:r>
    </w:p>
    <w:p w14:paraId="415CD884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21EB25DC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5181D98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&lt;Product&gt; Products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193444A9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3E531A7" w14:textId="053AC537" w:rsidR="006024FB" w:rsidRPr="006024FB" w:rsidRDefault="00802132" w:rsidP="008021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  <w:r w:rsidR="006024FB" w:rsidRPr="006024F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Order</w:t>
      </w:r>
      <w:proofErr w:type="gramEnd"/>
      <w:r w:rsidR="006024FB" w:rsidRPr="006024F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Model</w:t>
      </w:r>
    </w:p>
    <w:p w14:paraId="305E2FBB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Order</w:t>
      </w:r>
    </w:p>
    <w:p w14:paraId="2859EDE7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1D089003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[Key]</w:t>
      </w:r>
    </w:p>
    <w:p w14:paraId="6C897570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706B4C49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F5A7D6F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[Required]</w:t>
      </w:r>
    </w:p>
    <w:p w14:paraId="2D8B0156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48BF1D4E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6D403BD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ProductId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6EA051A8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17699EBB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9FB39C9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[Required]</w:t>
      </w:r>
    </w:p>
    <w:p w14:paraId="45E4A34B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Quantity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6F5954D3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1182806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[Required]</w:t>
      </w:r>
    </w:p>
    <w:p w14:paraId="26C4544F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54E32447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8F39FDF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[Required]</w:t>
      </w:r>
    </w:p>
    <w:p w14:paraId="2548ECF4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OrderDate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60D1A7DE" w14:textId="6621E403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79B7164B" w14:textId="77777777" w:rsidR="00802132" w:rsidRDefault="00802132" w:rsidP="00802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66151B6" w14:textId="78B2AFBE" w:rsidR="006024FB" w:rsidRPr="006024FB" w:rsidRDefault="006024FB" w:rsidP="008021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6024FB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5. </w:t>
      </w:r>
      <w:proofErr w:type="spellStart"/>
      <w:r w:rsidRPr="006024FB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DbContext</w:t>
      </w:r>
      <w:proofErr w:type="spellEnd"/>
      <w:r w:rsidRPr="006024FB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Configuration</w:t>
      </w:r>
    </w:p>
    <w:p w14:paraId="545EBB9A" w14:textId="77777777" w:rsidR="00010BBD" w:rsidRDefault="00010BBD" w:rsidP="00010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MyContext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:DbContext</w:t>
      </w:r>
      <w:proofErr w:type="spellEnd"/>
      <w:proofErr w:type="gramEnd"/>
    </w:p>
    <w:p w14:paraId="514FF669" w14:textId="77777777" w:rsidR="00010BBD" w:rsidRDefault="00010BBD" w:rsidP="00010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</w:t>
      </w:r>
    </w:p>
    <w:p w14:paraId="03ACF077" w14:textId="77777777" w:rsidR="00010BBD" w:rsidRDefault="00010BBD" w:rsidP="00010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MyContext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&gt; options):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(options) </w:t>
      </w:r>
    </w:p>
    <w:p w14:paraId="1C91C24D" w14:textId="77777777" w:rsidR="00010BBD" w:rsidRDefault="00010BBD" w:rsidP="00010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{</w:t>
      </w:r>
    </w:p>
    <w:p w14:paraId="1ED7B8E0" w14:textId="77777777" w:rsidR="00010BBD" w:rsidRDefault="00010BBD" w:rsidP="00010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</w:p>
    <w:p w14:paraId="54DC25FE" w14:textId="77777777" w:rsidR="00010BBD" w:rsidRDefault="00010BBD" w:rsidP="00010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}</w:t>
      </w:r>
    </w:p>
    <w:p w14:paraId="1CAA5918" w14:textId="77777777" w:rsidR="00010BBD" w:rsidRDefault="00010BBD" w:rsidP="00010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E289CB3" w14:textId="77777777" w:rsidR="00010BBD" w:rsidRDefault="00010BBD" w:rsidP="00010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&lt;Category&gt; Categories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07105499" w14:textId="77777777" w:rsidR="00010BBD" w:rsidRDefault="00010BBD" w:rsidP="00010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&lt;Product&gt; Products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188A35B2" w14:textId="77777777" w:rsidR="00010BBD" w:rsidRDefault="00010BBD" w:rsidP="00010B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&lt;Order&gt; Orders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0AF90411" w14:textId="77777777" w:rsidR="005C25B3" w:rsidRDefault="00010BBD" w:rsidP="00010BBD">
      <w:pPr>
        <w:spacing w:before="100" w:beforeAutospacing="1" w:after="100" w:afterAutospacing="1" w:line="240" w:lineRule="auto"/>
        <w:outlineLvl w:val="1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}</w:t>
      </w:r>
    </w:p>
    <w:p w14:paraId="256D94BD" w14:textId="7735EC24" w:rsidR="005C25B3" w:rsidRDefault="005C25B3" w:rsidP="00010BBD">
      <w:pPr>
        <w:spacing w:before="100" w:beforeAutospacing="1" w:after="100" w:afterAutospacing="1" w:line="240" w:lineRule="auto"/>
        <w:outlineLvl w:val="1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Appsettings.json</w:t>
      </w:r>
      <w:proofErr w:type="spellEnd"/>
    </w:p>
    <w:p w14:paraId="62B51E7A" w14:textId="77777777" w:rsidR="00E83DA7" w:rsidRDefault="00E83DA7" w:rsidP="00E83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595F1EDD" w14:textId="77777777" w:rsidR="00E83DA7" w:rsidRDefault="00E83DA7" w:rsidP="00E83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 {</w:t>
      </w:r>
    </w:p>
    <w:p w14:paraId="312FD762" w14:textId="77777777" w:rsidR="00E83DA7" w:rsidRDefault="00E83DA7" w:rsidP="00E83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 {</w:t>
      </w:r>
    </w:p>
    <w:p w14:paraId="13668EF0" w14:textId="77777777" w:rsidR="00E83DA7" w:rsidRDefault="00E83DA7" w:rsidP="00E83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608659D6" w14:textId="77777777" w:rsidR="00E83DA7" w:rsidRDefault="00E83DA7" w:rsidP="00E83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"Warning"</w:t>
      </w:r>
    </w:p>
    <w:p w14:paraId="1D315FFB" w14:textId="77777777" w:rsidR="00E83DA7" w:rsidRDefault="00E83DA7" w:rsidP="00E83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0A3BCF9E" w14:textId="77777777" w:rsidR="00E83DA7" w:rsidRDefault="00E83DA7" w:rsidP="00E83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},</w:t>
      </w:r>
    </w:p>
    <w:p w14:paraId="3398930D" w14:textId="77777777" w:rsidR="00E83DA7" w:rsidRDefault="00E83DA7" w:rsidP="00E83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7F4E2B77" w14:textId="77777777" w:rsidR="00E83DA7" w:rsidRPr="00E83DA7" w:rsidRDefault="00E83DA7" w:rsidP="00E83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</w:t>
      </w:r>
      <w:r w:rsidRPr="00E83DA7">
        <w:rPr>
          <w:rFonts w:ascii="Cascadia Mono" w:hAnsi="Cascadia Mono" w:cs="Cascadia Mono"/>
          <w:color w:val="2E75B6"/>
          <w:sz w:val="19"/>
          <w:szCs w:val="19"/>
          <w:highlight w:val="yellow"/>
          <w:lang w:val="en-IN"/>
        </w:rPr>
        <w:t>"</w:t>
      </w:r>
      <w:proofErr w:type="spellStart"/>
      <w:r w:rsidRPr="00E83DA7">
        <w:rPr>
          <w:rFonts w:ascii="Cascadia Mono" w:hAnsi="Cascadia Mono" w:cs="Cascadia Mono"/>
          <w:color w:val="2E75B6"/>
          <w:sz w:val="19"/>
          <w:szCs w:val="19"/>
          <w:highlight w:val="yellow"/>
          <w:lang w:val="en-IN"/>
        </w:rPr>
        <w:t>ConnectionStrings</w:t>
      </w:r>
      <w:proofErr w:type="spellEnd"/>
      <w:r w:rsidRPr="00E83DA7">
        <w:rPr>
          <w:rFonts w:ascii="Cascadia Mono" w:hAnsi="Cascadia Mono" w:cs="Cascadia Mono"/>
          <w:color w:val="2E75B6"/>
          <w:sz w:val="19"/>
          <w:szCs w:val="19"/>
          <w:highlight w:val="yellow"/>
          <w:lang w:val="en-IN"/>
        </w:rPr>
        <w:t>"</w:t>
      </w:r>
      <w:r w:rsidRPr="00E83DA7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: {</w:t>
      </w:r>
    </w:p>
    <w:p w14:paraId="74E67AF3" w14:textId="5F1DB4E5" w:rsidR="00E83DA7" w:rsidRPr="00E83DA7" w:rsidRDefault="00E83DA7" w:rsidP="00E83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</w:pPr>
      <w:r w:rsidRPr="00E83DA7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 xml:space="preserve">    </w:t>
      </w:r>
      <w:r w:rsidR="00A23ADD" w:rsidRPr="00A23ADD">
        <w:rPr>
          <w:rFonts w:ascii="Cascadia Mono" w:hAnsi="Cascadia Mono" w:cs="Cascadia Mono"/>
          <w:color w:val="2E75B6"/>
          <w:sz w:val="19"/>
          <w:szCs w:val="19"/>
          <w:highlight w:val="yellow"/>
          <w:lang w:val="en-IN"/>
        </w:rPr>
        <w:t xml:space="preserve"> "</w:t>
      </w:r>
      <w:proofErr w:type="spellStart"/>
      <w:r w:rsidR="00A23ADD" w:rsidRPr="00A23ADD">
        <w:rPr>
          <w:rFonts w:ascii="Cascadia Mono" w:hAnsi="Cascadia Mono" w:cs="Cascadia Mono"/>
          <w:color w:val="2E75B6"/>
          <w:sz w:val="19"/>
          <w:szCs w:val="19"/>
          <w:highlight w:val="yellow"/>
          <w:lang w:val="en-IN"/>
        </w:rPr>
        <w:t>myconnection</w:t>
      </w:r>
      <w:proofErr w:type="spellEnd"/>
      <w:r w:rsidR="00A23ADD" w:rsidRPr="00A23ADD">
        <w:rPr>
          <w:rFonts w:ascii="Cascadia Mono" w:hAnsi="Cascadia Mono" w:cs="Cascadia Mono"/>
          <w:color w:val="2E75B6"/>
          <w:sz w:val="19"/>
          <w:szCs w:val="19"/>
          <w:highlight w:val="yellow"/>
          <w:lang w:val="en-IN"/>
        </w:rPr>
        <w:t>": "Data Source=(</w:t>
      </w:r>
      <w:proofErr w:type="spellStart"/>
      <w:r w:rsidR="00A23ADD" w:rsidRPr="00A23ADD">
        <w:rPr>
          <w:rFonts w:ascii="Cascadia Mono" w:hAnsi="Cascadia Mono" w:cs="Cascadia Mono"/>
          <w:color w:val="2E75B6"/>
          <w:sz w:val="19"/>
          <w:szCs w:val="19"/>
          <w:highlight w:val="yellow"/>
          <w:lang w:val="en-IN"/>
        </w:rPr>
        <w:t>localdb</w:t>
      </w:r>
      <w:proofErr w:type="spellEnd"/>
      <w:r w:rsidR="00A23ADD" w:rsidRPr="00A23ADD">
        <w:rPr>
          <w:rFonts w:ascii="Cascadia Mono" w:hAnsi="Cascadia Mono" w:cs="Cascadia Mono"/>
          <w:color w:val="2E75B6"/>
          <w:sz w:val="19"/>
          <w:szCs w:val="19"/>
          <w:highlight w:val="yellow"/>
          <w:lang w:val="en-IN"/>
        </w:rPr>
        <w:t>)</w:t>
      </w:r>
      <w:proofErr w:type="gramStart"/>
      <w:r w:rsidR="00A23ADD" w:rsidRPr="00A23ADD">
        <w:rPr>
          <w:rFonts w:ascii="Cascadia Mono" w:hAnsi="Cascadia Mono" w:cs="Cascadia Mono"/>
          <w:color w:val="2E75B6"/>
          <w:sz w:val="19"/>
          <w:szCs w:val="19"/>
          <w:highlight w:val="yellow"/>
          <w:lang w:val="en-IN"/>
        </w:rPr>
        <w:t>\\</w:t>
      </w:r>
      <w:proofErr w:type="spellStart"/>
      <w:r w:rsidR="00A23ADD" w:rsidRPr="00A23ADD">
        <w:rPr>
          <w:rFonts w:ascii="Cascadia Mono" w:hAnsi="Cascadia Mono" w:cs="Cascadia Mono"/>
          <w:color w:val="2E75B6"/>
          <w:sz w:val="19"/>
          <w:szCs w:val="19"/>
          <w:highlight w:val="yellow"/>
          <w:lang w:val="en-IN"/>
        </w:rPr>
        <w:t>MSSQLLocalDB;Initial</w:t>
      </w:r>
      <w:proofErr w:type="spellEnd"/>
      <w:proofErr w:type="gramEnd"/>
      <w:r w:rsidR="00A23ADD" w:rsidRPr="00A23ADD">
        <w:rPr>
          <w:rFonts w:ascii="Cascadia Mono" w:hAnsi="Cascadia Mono" w:cs="Cascadia Mono"/>
          <w:color w:val="2E75B6"/>
          <w:sz w:val="19"/>
          <w:szCs w:val="19"/>
          <w:highlight w:val="yellow"/>
          <w:lang w:val="en-IN"/>
        </w:rPr>
        <w:t xml:space="preserve"> Catalog=cmrdb;Trusted_connection=True;TrustServerCertificate=true;"</w:t>
      </w:r>
    </w:p>
    <w:p w14:paraId="4907ACE5" w14:textId="77777777" w:rsidR="00E83DA7" w:rsidRDefault="00E83DA7" w:rsidP="00E83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E83DA7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 xml:space="preserve">  }</w:t>
      </w:r>
    </w:p>
    <w:p w14:paraId="4680A754" w14:textId="77777777" w:rsidR="00E83DA7" w:rsidRDefault="00E83DA7" w:rsidP="00E83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29A9C9A5" w14:textId="42CB9CB3" w:rsidR="005C25B3" w:rsidRDefault="007967BE" w:rsidP="00010BBD">
      <w:pPr>
        <w:spacing w:before="100" w:beforeAutospacing="1" w:after="100" w:afterAutospacing="1" w:line="240" w:lineRule="auto"/>
        <w:outlineLvl w:val="1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Program.cs</w:t>
      </w:r>
      <w:proofErr w:type="spellEnd"/>
    </w:p>
    <w:p w14:paraId="376CD1DE" w14:textId="77777777" w:rsidR="007967BE" w:rsidRPr="007967BE" w:rsidRDefault="007967BE" w:rsidP="007967BE">
      <w:pPr>
        <w:spacing w:before="100" w:beforeAutospacing="1" w:after="100" w:afterAutospacing="1" w:line="240" w:lineRule="auto"/>
        <w:outlineLvl w:val="1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proofErr w:type="gramStart"/>
      <w:r w:rsidRPr="007967BE"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builder.Services.AddDbContext</w:t>
      </w:r>
      <w:proofErr w:type="spellEnd"/>
      <w:proofErr w:type="gramEnd"/>
      <w:r w:rsidRPr="007967BE"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 w:rsidRPr="007967BE">
        <w:rPr>
          <w:rFonts w:ascii="Cascadia Mono" w:hAnsi="Cascadia Mono" w:cs="Cascadia Mono"/>
          <w:color w:val="000000"/>
          <w:sz w:val="19"/>
          <w:szCs w:val="19"/>
          <w:lang w:val="en-IN"/>
        </w:rPr>
        <w:t>MyContext</w:t>
      </w:r>
      <w:proofErr w:type="spellEnd"/>
      <w:r w:rsidRPr="007967BE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&gt;(options =&gt; </w:t>
      </w:r>
      <w:proofErr w:type="spellStart"/>
      <w:r w:rsidRPr="007967BE">
        <w:rPr>
          <w:rFonts w:ascii="Cascadia Mono" w:hAnsi="Cascadia Mono" w:cs="Cascadia Mono"/>
          <w:color w:val="000000"/>
          <w:sz w:val="19"/>
          <w:szCs w:val="19"/>
          <w:lang w:val="en-IN"/>
        </w:rPr>
        <w:t>options.UseSqlServer</w:t>
      </w:r>
      <w:proofErr w:type="spellEnd"/>
      <w:r w:rsidRPr="007967BE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</w:p>
    <w:p w14:paraId="01FB676A" w14:textId="64BC0BEF" w:rsidR="007967BE" w:rsidRDefault="007967BE" w:rsidP="007967BE">
      <w:pPr>
        <w:spacing w:before="100" w:beforeAutospacing="1" w:after="100" w:afterAutospacing="1" w:line="240" w:lineRule="auto"/>
        <w:outlineLvl w:val="1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7967BE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(</w:t>
      </w:r>
      <w:proofErr w:type="spellStart"/>
      <w:proofErr w:type="gramStart"/>
      <w:r w:rsidRPr="007967BE">
        <w:rPr>
          <w:rFonts w:ascii="Cascadia Mono" w:hAnsi="Cascadia Mono" w:cs="Cascadia Mono"/>
          <w:color w:val="000000"/>
          <w:sz w:val="19"/>
          <w:szCs w:val="19"/>
          <w:lang w:val="en-IN"/>
        </w:rPr>
        <w:t>builder.Configuration.GetConnectionString</w:t>
      </w:r>
      <w:proofErr w:type="spellEnd"/>
      <w:proofErr w:type="gramEnd"/>
      <w:r w:rsidRPr="007967BE">
        <w:rPr>
          <w:rFonts w:ascii="Cascadia Mono" w:hAnsi="Cascadia Mono" w:cs="Cascadia Mono"/>
          <w:color w:val="000000"/>
          <w:sz w:val="19"/>
          <w:szCs w:val="19"/>
          <w:lang w:val="en-IN"/>
        </w:rPr>
        <w:t>("</w:t>
      </w:r>
      <w:proofErr w:type="spellStart"/>
      <w:r w:rsidRPr="007967BE">
        <w:rPr>
          <w:rFonts w:ascii="Cascadia Mono" w:hAnsi="Cascadia Mono" w:cs="Cascadia Mono"/>
          <w:color w:val="000000"/>
          <w:sz w:val="19"/>
          <w:szCs w:val="19"/>
          <w:lang w:val="en-IN"/>
        </w:rPr>
        <w:t>myconnection</w:t>
      </w:r>
      <w:proofErr w:type="spellEnd"/>
      <w:r w:rsidRPr="007967BE">
        <w:rPr>
          <w:rFonts w:ascii="Cascadia Mono" w:hAnsi="Cascadia Mono" w:cs="Cascadia Mono"/>
          <w:color w:val="000000"/>
          <w:sz w:val="19"/>
          <w:szCs w:val="19"/>
          <w:lang w:val="en-IN"/>
        </w:rPr>
        <w:t>"))));</w:t>
      </w:r>
    </w:p>
    <w:p w14:paraId="1361854A" w14:textId="77777777" w:rsidR="00A23ADD" w:rsidRDefault="00A23ADD" w:rsidP="007967BE">
      <w:pPr>
        <w:spacing w:before="100" w:beforeAutospacing="1" w:after="100" w:afterAutospacing="1" w:line="240" w:lineRule="auto"/>
        <w:outlineLvl w:val="1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0713C92" w14:textId="69053B3E" w:rsidR="00A23ADD" w:rsidRDefault="00A23ADD" w:rsidP="007967BE">
      <w:pPr>
        <w:spacing w:before="100" w:beforeAutospacing="1" w:after="100" w:afterAutospacing="1" w:line="240" w:lineRule="auto"/>
        <w:outlineLvl w:val="1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Open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Nuget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package Manager console</w:t>
      </w:r>
    </w:p>
    <w:p w14:paraId="1508075A" w14:textId="014A4DB7" w:rsidR="00A23ADD" w:rsidRDefault="00A23ADD" w:rsidP="007967BE">
      <w:pPr>
        <w:spacing w:before="100" w:beforeAutospacing="1" w:after="100" w:afterAutospacing="1" w:line="240" w:lineRule="auto"/>
        <w:outlineLvl w:val="1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Add-migration “initial table creation”</w:t>
      </w:r>
    </w:p>
    <w:p w14:paraId="4031EDCC" w14:textId="4EACEF6E" w:rsidR="00A23ADD" w:rsidRDefault="00A23ADD" w:rsidP="007967BE">
      <w:pPr>
        <w:spacing w:before="100" w:beforeAutospacing="1" w:after="100" w:afterAutospacing="1" w:line="240" w:lineRule="auto"/>
        <w:outlineLvl w:val="1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Update-database</w:t>
      </w:r>
    </w:p>
    <w:p w14:paraId="21106B96" w14:textId="0E1DB9CD" w:rsidR="006024FB" w:rsidRDefault="006024FB" w:rsidP="00010B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6024FB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6. Repository Pattern</w:t>
      </w:r>
    </w:p>
    <w:p w14:paraId="549F1902" w14:textId="77777777" w:rsidR="00B52F24" w:rsidRDefault="00B52F24" w:rsidP="00010B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</w:p>
    <w:p w14:paraId="722341DE" w14:textId="17A99A56" w:rsidR="00B52F24" w:rsidRPr="002B738C" w:rsidRDefault="00B52F24" w:rsidP="00010B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2B73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Add New Folder</w:t>
      </w:r>
      <w:r w:rsidRPr="002B73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sym w:font="Wingdings" w:char="F0E8"/>
      </w:r>
      <w:r w:rsidRPr="002B73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Repositories</w:t>
      </w:r>
      <w:r w:rsidRPr="002B73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sym w:font="Wingdings" w:char="F0E8"/>
      </w:r>
      <w:r w:rsidRPr="002B73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Add new interfaces</w:t>
      </w:r>
    </w:p>
    <w:p w14:paraId="0DFC1836" w14:textId="77777777" w:rsidR="006024FB" w:rsidRPr="006024FB" w:rsidRDefault="006024FB" w:rsidP="00602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proofErr w:type="spellStart"/>
      <w:r w:rsidRPr="006024F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IGenericRepository</w:t>
      </w:r>
      <w:proofErr w:type="spellEnd"/>
      <w:r w:rsidRPr="006024F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Interface</w:t>
      </w:r>
    </w:p>
    <w:p w14:paraId="1119F8B8" w14:textId="77777777" w:rsidR="00AA3687" w:rsidRDefault="00AA3687" w:rsidP="00AA3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IGenericRepository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</w:p>
    <w:p w14:paraId="2C676A4F" w14:textId="77777777" w:rsidR="00AA3687" w:rsidRDefault="00AA3687" w:rsidP="00AA3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5D8C37EC" w14:textId="77777777" w:rsidR="007E1541" w:rsidRDefault="00AA3687" w:rsidP="007E1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="007E154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 w:rsidR="007E1541">
        <w:rPr>
          <w:rFonts w:ascii="Cascadia Mono" w:hAnsi="Cascadia Mono" w:cs="Cascadia Mono"/>
          <w:color w:val="000000"/>
          <w:sz w:val="19"/>
          <w:szCs w:val="19"/>
          <w:lang w:val="en-IN"/>
        </w:rPr>
        <w:t>IEnumerable</w:t>
      </w:r>
      <w:proofErr w:type="spellEnd"/>
      <w:r w:rsidR="007E1541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&lt;T&gt;&gt; </w:t>
      </w:r>
      <w:proofErr w:type="spellStart"/>
      <w:proofErr w:type="gramStart"/>
      <w:r w:rsidR="007E1541">
        <w:rPr>
          <w:rFonts w:ascii="Cascadia Mono" w:hAnsi="Cascadia Mono" w:cs="Cascadia Mono"/>
          <w:color w:val="000000"/>
          <w:sz w:val="19"/>
          <w:szCs w:val="19"/>
          <w:lang w:val="en-IN"/>
        </w:rPr>
        <w:t>GetAll</w:t>
      </w:r>
      <w:proofErr w:type="spellEnd"/>
      <w:r w:rsidR="007E1541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 w:rsidR="007E1541"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674A4D8C" w14:textId="77777777" w:rsidR="007E1541" w:rsidRDefault="007E1541" w:rsidP="007E1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Task&lt;T&gt;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id);</w:t>
      </w:r>
    </w:p>
    <w:p w14:paraId="288DD485" w14:textId="77777777" w:rsidR="007E1541" w:rsidRDefault="007E1541" w:rsidP="007E1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Task&lt;T&gt;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 entity);</w:t>
      </w:r>
    </w:p>
    <w:p w14:paraId="641EB1EE" w14:textId="77777777" w:rsidR="007E1541" w:rsidRDefault="007E1541" w:rsidP="007E1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Task&lt;T&gt;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 entity);</w:t>
      </w:r>
    </w:p>
    <w:p w14:paraId="688FD828" w14:textId="77777777" w:rsidR="007E1541" w:rsidRDefault="007E1541" w:rsidP="007E1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id);</w:t>
      </w:r>
    </w:p>
    <w:p w14:paraId="192026FA" w14:textId="5EE74005" w:rsidR="00AA3687" w:rsidRDefault="00AA3687" w:rsidP="007E15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2D55B928" w14:textId="178D0C5E" w:rsidR="006024FB" w:rsidRPr="006024FB" w:rsidRDefault="006024FB" w:rsidP="00AA3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proofErr w:type="spellStart"/>
      <w:r w:rsidRPr="006024F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IProductRepository</w:t>
      </w:r>
      <w:proofErr w:type="spellEnd"/>
      <w:r w:rsidRPr="006024F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Interface</w:t>
      </w:r>
    </w:p>
    <w:p w14:paraId="24F67C82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F135741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IProductRepository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:IGenericRepository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&lt;Product&gt;</w:t>
      </w:r>
    </w:p>
    <w:p w14:paraId="44070BCA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5D5C208B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&lt;Product&gt;&gt;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SearchProducts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keyword);</w:t>
      </w:r>
    </w:p>
    <w:p w14:paraId="6EAFE276" w14:textId="32595E5F" w:rsidR="00064F38" w:rsidRDefault="007541C4" w:rsidP="007541C4">
      <w:pPr>
        <w:spacing w:before="100" w:beforeAutospacing="1" w:after="100" w:afterAutospacing="1" w:line="240" w:lineRule="auto"/>
        <w:outlineLvl w:val="2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6A66BB4B" w14:textId="10001846" w:rsidR="006024FB" w:rsidRPr="006024FB" w:rsidRDefault="006024FB" w:rsidP="00064F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proofErr w:type="spellStart"/>
      <w:r w:rsidRPr="006024F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ProductRepository</w:t>
      </w:r>
      <w:proofErr w:type="spellEnd"/>
      <w:r w:rsidRPr="006024F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Implementation</w:t>
      </w:r>
    </w:p>
    <w:p w14:paraId="100C39D2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EF_CF_MultiTables_Demo.Data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012E629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EF_CF_MultiTables_Demo.Models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0148791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EA182E5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5274E07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EF_CF_MultiTables_Demo.Repositories</w:t>
      </w:r>
      <w:proofErr w:type="spellEnd"/>
    </w:p>
    <w:p w14:paraId="3FE93D48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71E0CBB8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ProductRepository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:IProductRepository</w:t>
      </w:r>
      <w:proofErr w:type="spellEnd"/>
      <w:proofErr w:type="gramEnd"/>
    </w:p>
    <w:p w14:paraId="57F44682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5141BC06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_context;</w:t>
      </w:r>
    </w:p>
    <w:p w14:paraId="61D70101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04E6081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context) </w:t>
      </w:r>
    </w:p>
    <w:p w14:paraId="29D8DFE0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001151E5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_context = context;</w:t>
      </w:r>
    </w:p>
    <w:p w14:paraId="337F768A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BF35664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145FBAB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Task&lt;Product&gt;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 product)</w:t>
      </w:r>
    </w:p>
    <w:p w14:paraId="74D49194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19E1DF64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(product);</w:t>
      </w:r>
    </w:p>
    <w:p w14:paraId="0943D1AE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09CFA53B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product;</w:t>
      </w:r>
    </w:p>
    <w:p w14:paraId="7E027191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ECBBD2A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924C6E8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Task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&gt; Delete(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02EF732C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7221E00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(id);</w:t>
      </w:r>
    </w:p>
    <w:p w14:paraId="32E5B6A0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product !=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319BF3B0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6E07F6D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(product);</w:t>
      </w:r>
    </w:p>
    <w:p w14:paraId="2D85664B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context.SaveChanges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1B22216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"Product Removed"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9D293D6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</w:p>
    <w:p w14:paraId="7E7E5DAB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50DC5CA9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else</w:t>
      </w:r>
    </w:p>
    <w:p w14:paraId="30DB9CD5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"Product not available"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741C5E42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F5903BB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4F12395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Task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&lt;Product&gt;&gt;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01EECE58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416EB6D2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context.Products.ToListAsync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4F68809D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71AEE35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F316C06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Task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&lt;Product&gt;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060A1D4A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4D126411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context.Products.FindAsync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(id);</w:t>
      </w:r>
    </w:p>
    <w:p w14:paraId="5595C541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6DBD29B9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CF6999E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&lt;Product&gt;&gt;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SearchProducts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keyword)</w:t>
      </w:r>
    </w:p>
    <w:p w14:paraId="6B6FFC2A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4229D92F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</w:t>
      </w:r>
      <w:proofErr w:type="spellEnd"/>
      <w:proofErr w:type="gramEnd"/>
    </w:p>
    <w:p w14:paraId="5A7DB8B7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.Where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p.Name.Contains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(keyword))</w:t>
      </w:r>
    </w:p>
    <w:p w14:paraId="242419C0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ToListAsync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17FCA95A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52F9A9ED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EF8C6D5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Task&lt;Product&gt;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 product)</w:t>
      </w:r>
    </w:p>
    <w:p w14:paraId="38F0BC23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066E4DA1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context.Products.FindAsync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50A4D4D5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5E85C3D2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CB64454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Return null if product not found</w:t>
      </w:r>
    </w:p>
    <w:p w14:paraId="076819B8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3FAF5B18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5468AD9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E498C96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6A32398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B995489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244CEF34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Return updated product</w:t>
      </w:r>
    </w:p>
    <w:p w14:paraId="368152CA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1A51F25E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54CBB19A" w14:textId="77777777" w:rsidR="007541C4" w:rsidRDefault="007541C4" w:rsidP="00754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172BB369" w14:textId="77777777" w:rsidR="006024FB" w:rsidRDefault="006024FB" w:rsidP="00602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6024FB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7. Service Implementation</w:t>
      </w:r>
    </w:p>
    <w:p w14:paraId="0B64D5E6" w14:textId="77777777" w:rsidR="000E3BB1" w:rsidRDefault="000E3BB1" w:rsidP="00602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</w:p>
    <w:p w14:paraId="4C54C5AE" w14:textId="29DD7BA9" w:rsidR="000E3BB1" w:rsidRPr="006024FB" w:rsidRDefault="000E3BB1" w:rsidP="00602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Add new Folder</w:t>
      </w:r>
      <w:r w:rsidRPr="000E3BB1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sym w:font="Wingdings" w:char="F0E8"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Services</w:t>
      </w:r>
      <w:r w:rsidRPr="000E3BB1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sym w:font="Wingdings" w:char="F0E8"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add interface</w:t>
      </w:r>
    </w:p>
    <w:p w14:paraId="028E92F2" w14:textId="77777777" w:rsidR="006024FB" w:rsidRPr="006024FB" w:rsidRDefault="006024FB" w:rsidP="006024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proofErr w:type="spellStart"/>
      <w:r w:rsidRPr="006024F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IProductService</w:t>
      </w:r>
      <w:proofErr w:type="spellEnd"/>
      <w:r w:rsidRPr="006024F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Interface</w:t>
      </w:r>
    </w:p>
    <w:p w14:paraId="257021ED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IProductService</w:t>
      </w:r>
      <w:proofErr w:type="spellEnd"/>
    </w:p>
    <w:p w14:paraId="59D249B4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</w:t>
      </w:r>
    </w:p>
    <w:p w14:paraId="7362589A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&lt;Product&gt;&gt;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GetAllProducts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1EEE0076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Task&lt;Product&gt;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id);</w:t>
      </w:r>
    </w:p>
    <w:p w14:paraId="2B9473BA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 product);</w:t>
      </w:r>
    </w:p>
    <w:p w14:paraId="79287DA2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 product);</w:t>
      </w:r>
    </w:p>
    <w:p w14:paraId="2168B29B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id);</w:t>
      </w:r>
    </w:p>
    <w:p w14:paraId="4898966F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&lt;Product&gt;&gt;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SearchProducts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keyword);</w:t>
      </w:r>
    </w:p>
    <w:p w14:paraId="20D00E05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830AC5B" w14:textId="77777777" w:rsidR="00EC3A33" w:rsidRDefault="00EC3A33" w:rsidP="00EC3A33">
      <w:pPr>
        <w:spacing w:before="100" w:beforeAutospacing="1" w:after="100" w:afterAutospacing="1" w:line="240" w:lineRule="auto"/>
        <w:outlineLvl w:val="2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}</w:t>
      </w:r>
    </w:p>
    <w:p w14:paraId="180EE4F2" w14:textId="58FE8B3E" w:rsidR="006024FB" w:rsidRPr="006024FB" w:rsidRDefault="006024FB" w:rsidP="00EC3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proofErr w:type="spellStart"/>
      <w:r w:rsidRPr="006024F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ProductService</w:t>
      </w:r>
      <w:proofErr w:type="spellEnd"/>
      <w:r w:rsidRPr="006024F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Implementation</w:t>
      </w:r>
    </w:p>
    <w:p w14:paraId="798D6D62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EF_CF_MultiTables_Demo.Models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41AA3D0A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EF_CF_MultiTables_Demo.Repositories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AF48CF6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2D09B86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EF_CF_MultiTables_Demo.Services</w:t>
      </w:r>
      <w:proofErr w:type="spellEnd"/>
    </w:p>
    <w:p w14:paraId="27EB3B93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06592C5B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ProductService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:IProductService</w:t>
      </w:r>
      <w:proofErr w:type="spellEnd"/>
      <w:proofErr w:type="gramEnd"/>
    </w:p>
    <w:p w14:paraId="26074A25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00B431EE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BEC2BB0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E54C991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25C5A1B9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9D9F081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8EC447B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0B0BDE54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15D0678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&lt;Product&gt;&gt;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GetAllProducts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48CE0E26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4019881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productRepository.GetAll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6C445863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14FFD1C4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51F1329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Task&lt;Product&gt;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042EE643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16444E11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productRepository.GetById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(id);</w:t>
      </w:r>
    </w:p>
    <w:p w14:paraId="55739EB8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(product ==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4F9CC9B1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CF264C4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"Product not found."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0A108866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374D78B0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product;</w:t>
      </w:r>
    </w:p>
    <w:p w14:paraId="321BC44A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6E46283E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482B8CE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 product)</w:t>
      </w:r>
    </w:p>
    <w:p w14:paraId="75F86810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5BD149D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.IsNullOrEmpty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&lt;= 0)</w:t>
      </w:r>
    </w:p>
    <w:p w14:paraId="51CCACF7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34146915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"Invalid product details."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0E100CF2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18CD49E0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productRepository.Add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(product);</w:t>
      </w:r>
    </w:p>
    <w:p w14:paraId="1697E56D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5C495246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3E632CE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 product)</w:t>
      </w:r>
    </w:p>
    <w:p w14:paraId="3137C77A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43EC6777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existingProduct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productRepository.GetById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5F4A1965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existingProduct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38BD1760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93695FE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"Product not found."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4E24FC20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}</w:t>
      </w:r>
    </w:p>
    <w:p w14:paraId="7BE94312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existingProduct.Name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EBEF583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existingProduct.Price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EDD72B0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existingProduct.CategoryId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product.CategoryId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085AA72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productRepository.Update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existingProduct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32E8AF75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39FDF64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749C888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749EF500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1129FAE9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productRepository.GetById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(id);</w:t>
      </w:r>
    </w:p>
    <w:p w14:paraId="128B8481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(product ==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0D6703C3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407FA79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"Product not found."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0120DB5D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648C255F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productRepository.Delete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(id);</w:t>
      </w:r>
    </w:p>
    <w:p w14:paraId="6F829C41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00B160C1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FD97866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&lt;Product&gt;&gt;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SearchProducts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keyword)</w:t>
      </w:r>
    </w:p>
    <w:p w14:paraId="44ECA1F2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450D8B6E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productRepository.SearchProducts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(keyword);</w:t>
      </w:r>
    </w:p>
    <w:p w14:paraId="33AADA45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C8464B4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E182CDA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407D6A68" w14:textId="77777777" w:rsidR="00EC3A33" w:rsidRDefault="00EC3A33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3B9C4DAB" w14:textId="77777777" w:rsidR="00B922A9" w:rsidRDefault="00B922A9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07FDDE5" w14:textId="27E85B06" w:rsidR="00B922A9" w:rsidRDefault="00B922A9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Program.cs</w:t>
      </w:r>
      <w:proofErr w:type="spellEnd"/>
    </w:p>
    <w:p w14:paraId="3A623B95" w14:textId="77777777" w:rsidR="00B922A9" w:rsidRDefault="00B922A9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512835C" w14:textId="77777777" w:rsidR="00B922A9" w:rsidRDefault="00B922A9" w:rsidP="00B9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MyContext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&gt;(options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options.UseSqlServer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</w:p>
    <w:p w14:paraId="32460BA8" w14:textId="77777777" w:rsidR="00B922A9" w:rsidRDefault="00B922A9" w:rsidP="00B9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builder.Configuration.GetConnectionString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myconnection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))));</w:t>
      </w:r>
    </w:p>
    <w:p w14:paraId="443A09F3" w14:textId="77777777" w:rsidR="00B922A9" w:rsidRDefault="00B922A9" w:rsidP="00B9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ProductRepository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&gt;();    </w:t>
      </w:r>
    </w:p>
    <w:p w14:paraId="019C88A2" w14:textId="77777777" w:rsidR="00B922A9" w:rsidRDefault="00B922A9" w:rsidP="00B92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IProductService,ProductService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&gt;();</w:t>
      </w:r>
    </w:p>
    <w:p w14:paraId="0FE6B853" w14:textId="77777777" w:rsidR="00B922A9" w:rsidRDefault="00B922A9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1878BAE" w14:textId="77777777" w:rsidR="007541C4" w:rsidRDefault="007541C4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9D09BDF" w14:textId="0E080E2E" w:rsidR="007541C4" w:rsidRDefault="007541C4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</w:t>
      </w:r>
    </w:p>
    <w:p w14:paraId="40D30B79" w14:textId="77777777" w:rsidR="007541C4" w:rsidRDefault="007541C4" w:rsidP="00EC3A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172DF84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EF_CF_MultiTables_Demo.Models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3EF59BCD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EF_CF_MultiTables_Demo.Services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F66E0EF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58D02C61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543734F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For more information on enabling Web API for empty projects, visit https://go.microsoft.com/fwlink/?LinkID=397860</w:t>
      </w:r>
    </w:p>
    <w:p w14:paraId="47AB7105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71BA60F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EF_CF_MultiTables_Demo.Controllers</w:t>
      </w:r>
      <w:proofErr w:type="spellEnd"/>
    </w:p>
    <w:p w14:paraId="1ABE4DBE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11B91FA8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/[controller]"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06003B43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51EE3AE7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ControllerBase</w:t>
      </w:r>
      <w:proofErr w:type="spellEnd"/>
    </w:p>
    <w:p w14:paraId="3B568749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0190CD6C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B2549CE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508D25B3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1EC1C68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A0A91CD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2886560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35A5F00A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39F67325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EAC1F2B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products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productService.GetAllProducts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6C348E75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Ok(products);</w:t>
      </w:r>
    </w:p>
    <w:p w14:paraId="374A168A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04F85AC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5C7F3A5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12DAEAD1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736F20B9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09476062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productService.GetProductById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(id);</w:t>
      </w:r>
    </w:p>
    <w:p w14:paraId="124936CB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(product ==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1DC7BD26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12B02583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Ok(product);</w:t>
      </w:r>
    </w:p>
    <w:p w14:paraId="0A9BC9BE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15972583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286E1DD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]</w:t>
      </w:r>
    </w:p>
    <w:p w14:paraId="6B93BBDE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 product)</w:t>
      </w:r>
    </w:p>
    <w:p w14:paraId="1D9B12A9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61279D28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productService.AddProduct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(product);</w:t>
      </w:r>
    </w:p>
    <w:p w14:paraId="47C4F779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CreatedAtAction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}, product);</w:t>
      </w:r>
    </w:p>
    <w:p w14:paraId="6A56C508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1DD1A936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F554646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5575B41C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id, Product product)</w:t>
      </w:r>
    </w:p>
    <w:p w14:paraId="1F8B775B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446EA816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64333F83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1D187788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productService.UpdateProduct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(product);</w:t>
      </w:r>
    </w:p>
    <w:p w14:paraId="4EAE684F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NoContent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13E4789E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EF3F7AD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0717D1E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HttpDelete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0CD9B680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173B14BC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09727AB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productService.DeleteProduct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(id);</w:t>
      </w:r>
    </w:p>
    <w:p w14:paraId="51D9ADE0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NoContent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26F053A7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6CC5E902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7F88EC88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"search/{keyword}"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42E71285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Search(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keyword)</w:t>
      </w:r>
    </w:p>
    <w:p w14:paraId="35BE4E8F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60D8A069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products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productService.SearchProducts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(keyword);</w:t>
      </w:r>
    </w:p>
    <w:p w14:paraId="718EBB87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Ok(products);</w:t>
      </w:r>
    </w:p>
    <w:p w14:paraId="0BBD0CA7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6E9B17A4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EE6D887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090D86E4" w14:textId="77777777" w:rsidR="00E931BF" w:rsidRDefault="00E931BF" w:rsidP="00E93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57A28339" w14:textId="77777777" w:rsidR="008967C3" w:rsidRDefault="008967C3" w:rsidP="00092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1930588" w14:textId="77777777" w:rsid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</w:pPr>
      <w:proofErr w:type="spellStart"/>
      <w:r w:rsidRPr="008967C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IOrderRepository</w:t>
      </w:r>
      <w:proofErr w:type="spellEnd"/>
      <w:r w:rsidRPr="008967C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 xml:space="preserve"> Interface</w:t>
      </w:r>
    </w:p>
    <w:p w14:paraId="08886D04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</w:pPr>
    </w:p>
    <w:p w14:paraId="30482606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interface </w:t>
      </w:r>
      <w:proofErr w:type="spellStart"/>
      <w:proofErr w:type="gram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IOrderRepository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:</w:t>
      </w:r>
      <w:proofErr w:type="gram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IGenericRepository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&lt;Order&gt;</w:t>
      </w:r>
    </w:p>
    <w:p w14:paraId="5AE77225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7C12D798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Task&lt;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IEnumerable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&lt;Order&gt;&gt; </w:t>
      </w:r>
      <w:proofErr w:type="spellStart"/>
      <w:proofErr w:type="gram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SearchByOrderId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int 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orderId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79E5E078" w14:textId="77777777" w:rsid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266AF291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2E15E59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</w:pPr>
      <w:proofErr w:type="spellStart"/>
      <w:r w:rsidRPr="008967C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OrderRepository</w:t>
      </w:r>
      <w:proofErr w:type="spellEnd"/>
      <w:r w:rsidRPr="008967C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 xml:space="preserve"> Implementation</w:t>
      </w:r>
    </w:p>
    <w:p w14:paraId="1AED2E76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class </w:t>
      </w:r>
      <w:proofErr w:type="spellStart"/>
      <w:proofErr w:type="gram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OrderRepository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:</w:t>
      </w:r>
      <w:proofErr w:type="gram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GenericRepository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&lt;Order&gt;, 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IOrderRepository</w:t>
      </w:r>
      <w:proofErr w:type="spellEnd"/>
    </w:p>
    <w:p w14:paraId="181C2C34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0BD88E60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private 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readonly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ApplicationDbContext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_context;</w:t>
      </w:r>
    </w:p>
    <w:p w14:paraId="0DDAB74B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AB6777D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</w:t>
      </w:r>
      <w:proofErr w:type="spellStart"/>
      <w:proofErr w:type="gram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OrderRepository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ApplicationDbContext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context) : base(context)</w:t>
      </w:r>
    </w:p>
    <w:p w14:paraId="6512B593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{</w:t>
      </w:r>
    </w:p>
    <w:p w14:paraId="19CCA6F7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_context = context;</w:t>
      </w:r>
    </w:p>
    <w:p w14:paraId="5B2E0E0C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10DDC4AB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6CE9396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async Task&lt;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IEnumerable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&lt;Order&gt;&gt; </w:t>
      </w:r>
      <w:proofErr w:type="spellStart"/>
      <w:proofErr w:type="gram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SearchByOrderId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int 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orderId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5E00B58F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{</w:t>
      </w:r>
    </w:p>
    <w:p w14:paraId="5C422782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return await _</w:t>
      </w:r>
      <w:proofErr w:type="spellStart"/>
      <w:proofErr w:type="gram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context.Orders.Where</w:t>
      </w:r>
      <w:proofErr w:type="spellEnd"/>
      <w:proofErr w:type="gram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(o =&gt; 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o.Id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== 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orderId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).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ToListAsync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70F28A07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23A62CA6" w14:textId="77777777" w:rsid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426A80BC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FA28EC6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</w:pPr>
      <w:proofErr w:type="spellStart"/>
      <w:r w:rsidRPr="008967C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IOrderService</w:t>
      </w:r>
      <w:proofErr w:type="spellEnd"/>
      <w:r w:rsidRPr="008967C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 xml:space="preserve"> Interface</w:t>
      </w:r>
    </w:p>
    <w:p w14:paraId="6A4C018B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interface 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IOrderService</w:t>
      </w:r>
      <w:proofErr w:type="spellEnd"/>
    </w:p>
    <w:p w14:paraId="00E41382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48CD05D1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Task&lt;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IEnumerable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&lt;Order&gt;&gt; </w:t>
      </w:r>
      <w:proofErr w:type="spellStart"/>
      <w:proofErr w:type="gram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GetAllOrders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7C65077A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Task&lt;Order&gt; </w:t>
      </w:r>
      <w:proofErr w:type="spellStart"/>
      <w:proofErr w:type="gram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GetOrderById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int id);</w:t>
      </w:r>
    </w:p>
    <w:p w14:paraId="4ADCD5D8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Task </w:t>
      </w:r>
      <w:proofErr w:type="spellStart"/>
      <w:proofErr w:type="gram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AddOrder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 order);</w:t>
      </w:r>
    </w:p>
    <w:p w14:paraId="1504A97F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Task </w:t>
      </w:r>
      <w:proofErr w:type="spellStart"/>
      <w:proofErr w:type="gram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UpdateOrder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 order);</w:t>
      </w:r>
    </w:p>
    <w:p w14:paraId="6EE7216F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Task </w:t>
      </w:r>
      <w:proofErr w:type="spellStart"/>
      <w:proofErr w:type="gram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DeleteOrder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int id);</w:t>
      </w:r>
    </w:p>
    <w:p w14:paraId="33FA9749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Task&lt;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IEnumerable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&lt;Order&gt;&gt; </w:t>
      </w:r>
      <w:proofErr w:type="spellStart"/>
      <w:proofErr w:type="gram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SearchByOrderId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int 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orderId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2F8A9E04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73DCD8C4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</w:pPr>
      <w:proofErr w:type="spellStart"/>
      <w:r w:rsidRPr="008967C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OrderService</w:t>
      </w:r>
      <w:proofErr w:type="spellEnd"/>
      <w:r w:rsidRPr="008967C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 xml:space="preserve"> Implementation</w:t>
      </w:r>
    </w:p>
    <w:p w14:paraId="51119625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class </w:t>
      </w:r>
      <w:proofErr w:type="spellStart"/>
      <w:proofErr w:type="gram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OrderService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:</w:t>
      </w:r>
      <w:proofErr w:type="gram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IOrderService</w:t>
      </w:r>
      <w:proofErr w:type="spellEnd"/>
    </w:p>
    <w:p w14:paraId="2AB9F078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3A4AFC11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private 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readonly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IOrderRepository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_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orderRepository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69B4F529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</w:t>
      </w:r>
      <w:proofErr w:type="spellStart"/>
      <w:proofErr w:type="gram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OrderService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IOrderRepository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orderRepository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5E2E0FB1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{</w:t>
      </w:r>
    </w:p>
    <w:p w14:paraId="281CE56D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_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orderRepository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orderRepository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779A3E31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7350D575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async Task&lt;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IEnumerable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&lt;Order&gt;&gt; </w:t>
      </w:r>
      <w:proofErr w:type="spellStart"/>
      <w:proofErr w:type="gram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GetAllOrders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) =&gt; await _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orderRepository.GetAll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7F19ECDA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async Task&lt;Order&gt; </w:t>
      </w:r>
      <w:proofErr w:type="spellStart"/>
      <w:proofErr w:type="gram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GetOrderById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int id) =&gt; await _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orderRepository.GetById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(id);</w:t>
      </w:r>
    </w:p>
    <w:p w14:paraId="20A05112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async Task </w:t>
      </w:r>
      <w:proofErr w:type="spellStart"/>
      <w:proofErr w:type="gram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AddOrder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 order) =&gt; await _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orderRepository.Add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(order);</w:t>
      </w:r>
    </w:p>
    <w:p w14:paraId="4152EC57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async Task </w:t>
      </w:r>
      <w:proofErr w:type="spellStart"/>
      <w:proofErr w:type="gram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UpdateOrder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 order) =&gt; await _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orderRepository.Update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(order);</w:t>
      </w:r>
    </w:p>
    <w:p w14:paraId="2541A66A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async Task </w:t>
      </w:r>
      <w:proofErr w:type="spellStart"/>
      <w:proofErr w:type="gram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DeleteOrder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int id) =&gt; await _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orderRepository.Delete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(id);</w:t>
      </w:r>
    </w:p>
    <w:p w14:paraId="6299FE0F" w14:textId="77777777" w:rsidR="008967C3" w:rsidRP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async Task&lt;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IEnumerable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&lt;Order&gt;&gt; </w:t>
      </w:r>
      <w:proofErr w:type="spellStart"/>
      <w:proofErr w:type="gram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SearchByOrderId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int 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orderId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) =&gt; await _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orderRepository.SearchByOrderId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orderId</w:t>
      </w:r>
      <w:proofErr w:type="spellEnd"/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23D88980" w14:textId="48B45F37" w:rsidR="008967C3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967C3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31BC9616" w14:textId="77777777" w:rsidR="008967C3" w:rsidRPr="006024FB" w:rsidRDefault="008967C3" w:rsidP="00896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2080B9A" w14:textId="77777777" w:rsidR="006024FB" w:rsidRPr="006024FB" w:rsidRDefault="006024FB" w:rsidP="00602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6024FB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8. Service Registration</w:t>
      </w:r>
    </w:p>
    <w:p w14:paraId="09B1BA83" w14:textId="77777777" w:rsidR="006024FB" w:rsidRPr="006024FB" w:rsidRDefault="006024FB" w:rsidP="0060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var builder = </w:t>
      </w:r>
      <w:proofErr w:type="spell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WebApplication.CreateBuilder</w:t>
      </w:r>
      <w:proofErr w:type="spell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args</w:t>
      </w:r>
      <w:proofErr w:type="spell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024CE37A" w14:textId="77777777" w:rsidR="006024FB" w:rsidRPr="006024FB" w:rsidRDefault="006024FB" w:rsidP="0060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ABF660C" w14:textId="77777777" w:rsidR="006024FB" w:rsidRPr="006024FB" w:rsidRDefault="006024FB" w:rsidP="0060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builder.Services.AddDbContext</w:t>
      </w:r>
      <w:proofErr w:type="spellEnd"/>
      <w:proofErr w:type="gram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</w:t>
      </w:r>
      <w:proofErr w:type="spell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ApplicationDbContext</w:t>
      </w:r>
      <w:proofErr w:type="spell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&gt;(options =&gt;</w:t>
      </w:r>
    </w:p>
    <w:p w14:paraId="7BBAC7C8" w14:textId="77777777" w:rsidR="006024FB" w:rsidRPr="006024FB" w:rsidRDefault="006024FB" w:rsidP="0060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gram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options.UseSqlServer</w:t>
      </w:r>
      <w:proofErr w:type="gram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(builder.Configuration.GetConnectionString("DefaultConnection")));</w:t>
      </w:r>
    </w:p>
    <w:p w14:paraId="478F4369" w14:textId="77777777" w:rsidR="006024FB" w:rsidRPr="006024FB" w:rsidRDefault="006024FB" w:rsidP="0060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E19E171" w14:textId="77777777" w:rsidR="006024FB" w:rsidRPr="006024FB" w:rsidRDefault="006024FB" w:rsidP="0060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builder.Services.AddScoped</w:t>
      </w:r>
      <w:proofErr w:type="spellEnd"/>
      <w:proofErr w:type="gram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</w:t>
      </w:r>
      <w:proofErr w:type="spell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IProductRepository</w:t>
      </w:r>
      <w:proofErr w:type="spell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ProductRepository</w:t>
      </w:r>
      <w:proofErr w:type="spell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&gt;();</w:t>
      </w:r>
    </w:p>
    <w:p w14:paraId="21EAA523" w14:textId="77777777" w:rsidR="006024FB" w:rsidRPr="006024FB" w:rsidRDefault="006024FB" w:rsidP="0060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builder.Services.AddScoped</w:t>
      </w:r>
      <w:proofErr w:type="spellEnd"/>
      <w:proofErr w:type="gram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</w:t>
      </w:r>
      <w:proofErr w:type="spell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IProductService</w:t>
      </w:r>
      <w:proofErr w:type="spell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ProductService</w:t>
      </w:r>
      <w:proofErr w:type="spell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&gt;();</w:t>
      </w:r>
    </w:p>
    <w:p w14:paraId="41CDF792" w14:textId="77777777" w:rsidR="006024FB" w:rsidRDefault="006024FB" w:rsidP="0060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2D9516E" w14:textId="2A9B365E" w:rsidR="00BA3DE3" w:rsidRPr="006024FB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builder.Services.AddScoped</w:t>
      </w:r>
      <w:proofErr w:type="spellEnd"/>
      <w:proofErr w:type="gram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</w:t>
      </w:r>
      <w:proofErr w:type="spell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I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</w:t>
      </w:r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Repository</w:t>
      </w:r>
      <w:proofErr w:type="spell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</w:t>
      </w:r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Repository</w:t>
      </w:r>
      <w:proofErr w:type="spell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&gt;();</w:t>
      </w:r>
    </w:p>
    <w:p w14:paraId="1615EC17" w14:textId="5D4A8569" w:rsidR="00BA3DE3" w:rsidRPr="006024FB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builder.Services.AddScoped</w:t>
      </w:r>
      <w:proofErr w:type="spellEnd"/>
      <w:proofErr w:type="gram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</w:t>
      </w:r>
      <w:proofErr w:type="spell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I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</w:t>
      </w:r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Service</w:t>
      </w:r>
      <w:proofErr w:type="spell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</w:t>
      </w:r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Service</w:t>
      </w:r>
      <w:proofErr w:type="spell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&gt;();</w:t>
      </w:r>
    </w:p>
    <w:p w14:paraId="42C3F6A1" w14:textId="77777777" w:rsidR="00BA3DE3" w:rsidRPr="006024FB" w:rsidRDefault="00BA3DE3" w:rsidP="0060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59F7D4D" w14:textId="77777777" w:rsidR="006024FB" w:rsidRPr="006024FB" w:rsidRDefault="006024FB" w:rsidP="0060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builder.Services.AddControllers</w:t>
      </w:r>
      <w:proofErr w:type="spellEnd"/>
      <w:proofErr w:type="gram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22969D9C" w14:textId="77777777" w:rsidR="006024FB" w:rsidRPr="006024FB" w:rsidRDefault="006024FB" w:rsidP="0060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builder.Services.AddEndpointsApiExplorer</w:t>
      </w:r>
      <w:proofErr w:type="spellEnd"/>
      <w:proofErr w:type="gram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07292AB7" w14:textId="77777777" w:rsidR="006024FB" w:rsidRPr="006024FB" w:rsidRDefault="006024FB" w:rsidP="0060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builder.Services.AddSwaggerGen</w:t>
      </w:r>
      <w:proofErr w:type="spellEnd"/>
      <w:proofErr w:type="gram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51585511" w14:textId="77777777" w:rsidR="006024FB" w:rsidRPr="006024FB" w:rsidRDefault="006024FB" w:rsidP="0060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C45BEB" w14:textId="77777777" w:rsidR="006024FB" w:rsidRPr="006024FB" w:rsidRDefault="006024FB" w:rsidP="0060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var app = </w:t>
      </w:r>
      <w:proofErr w:type="spellStart"/>
      <w:proofErr w:type="gram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builder.Build</w:t>
      </w:r>
      <w:proofErr w:type="spellEnd"/>
      <w:proofErr w:type="gram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3C07320B" w14:textId="77777777" w:rsidR="006024FB" w:rsidRPr="006024FB" w:rsidRDefault="006024FB" w:rsidP="0060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B17AA82" w14:textId="77777777" w:rsidR="006024FB" w:rsidRPr="006024FB" w:rsidRDefault="006024FB" w:rsidP="0060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app.UseSwagger</w:t>
      </w:r>
      <w:proofErr w:type="spellEnd"/>
      <w:proofErr w:type="gram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55F52740" w14:textId="77777777" w:rsidR="006024FB" w:rsidRPr="006024FB" w:rsidRDefault="006024FB" w:rsidP="0060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app.UseSwaggerUI</w:t>
      </w:r>
      <w:proofErr w:type="spellEnd"/>
      <w:proofErr w:type="gram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38EF9CFD" w14:textId="77777777" w:rsidR="006024FB" w:rsidRPr="006024FB" w:rsidRDefault="006024FB" w:rsidP="0060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B666E79" w14:textId="77777777" w:rsidR="006024FB" w:rsidRPr="006024FB" w:rsidRDefault="006024FB" w:rsidP="0060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app.UseAuthorization</w:t>
      </w:r>
      <w:proofErr w:type="spellEnd"/>
      <w:proofErr w:type="gram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03A90CA0" w14:textId="77777777" w:rsidR="006024FB" w:rsidRPr="006024FB" w:rsidRDefault="006024FB" w:rsidP="0060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app.MapControllers</w:t>
      </w:r>
      <w:proofErr w:type="spellEnd"/>
      <w:proofErr w:type="gram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0756027D" w14:textId="77777777" w:rsidR="006024FB" w:rsidRPr="006024FB" w:rsidRDefault="006024FB" w:rsidP="0060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9AA16E8" w14:textId="77777777" w:rsidR="006024FB" w:rsidRPr="006024FB" w:rsidRDefault="006024FB" w:rsidP="0060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app.Run</w:t>
      </w:r>
      <w:proofErr w:type="spellEnd"/>
      <w:proofErr w:type="gramEnd"/>
      <w:r w:rsidRPr="006024FB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6124D00D" w14:textId="77777777" w:rsidR="006024FB" w:rsidRDefault="006024FB" w:rsidP="006024FB"/>
    <w:p w14:paraId="497AA15C" w14:textId="77777777" w:rsidR="006024FB" w:rsidRDefault="006024FB" w:rsidP="006024FB"/>
    <w:p w14:paraId="3ECB56A7" w14:textId="77777777" w:rsidR="006024FB" w:rsidRDefault="006024FB" w:rsidP="006024FB"/>
    <w:p w14:paraId="7C2599AB" w14:textId="4F5AA264" w:rsidR="007526E1" w:rsidRPr="007526E1" w:rsidRDefault="007526E1" w:rsidP="007526E1">
      <w:pPr>
        <w:rPr>
          <w:b/>
          <w:bCs/>
          <w:lang w:val="en-IN"/>
        </w:rPr>
      </w:pPr>
      <w:r w:rsidRPr="007526E1">
        <w:rPr>
          <w:b/>
          <w:bCs/>
          <w:lang w:val="en-IN"/>
        </w:rPr>
        <w:t xml:space="preserve"> Controller Implementation</w:t>
      </w:r>
    </w:p>
    <w:p w14:paraId="498530D4" w14:textId="77777777" w:rsidR="007526E1" w:rsidRPr="007526E1" w:rsidRDefault="007526E1" w:rsidP="007526E1">
      <w:pPr>
        <w:rPr>
          <w:b/>
          <w:bCs/>
          <w:lang w:val="en-IN"/>
        </w:rPr>
      </w:pPr>
      <w:proofErr w:type="spellStart"/>
      <w:r w:rsidRPr="007526E1">
        <w:rPr>
          <w:b/>
          <w:bCs/>
          <w:lang w:val="en-IN"/>
        </w:rPr>
        <w:t>ProductsController</w:t>
      </w:r>
      <w:proofErr w:type="spellEnd"/>
    </w:p>
    <w:p w14:paraId="15AF0AA9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>[</w:t>
      </w:r>
      <w:proofErr w:type="spellStart"/>
      <w:r w:rsidRPr="007526E1">
        <w:rPr>
          <w:lang w:val="en-IN"/>
        </w:rPr>
        <w:t>ApiController</w:t>
      </w:r>
      <w:proofErr w:type="spellEnd"/>
      <w:r w:rsidRPr="007526E1">
        <w:rPr>
          <w:lang w:val="en-IN"/>
        </w:rPr>
        <w:t>]</w:t>
      </w:r>
    </w:p>
    <w:p w14:paraId="7738C078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>[Route("</w:t>
      </w:r>
      <w:proofErr w:type="spellStart"/>
      <w:r w:rsidRPr="007526E1">
        <w:rPr>
          <w:lang w:val="en-IN"/>
        </w:rPr>
        <w:t>api</w:t>
      </w:r>
      <w:proofErr w:type="spellEnd"/>
      <w:r w:rsidRPr="007526E1">
        <w:rPr>
          <w:lang w:val="en-IN"/>
        </w:rPr>
        <w:t>/[controller]")]</w:t>
      </w:r>
    </w:p>
    <w:p w14:paraId="573CBBF2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public class </w:t>
      </w:r>
      <w:proofErr w:type="spellStart"/>
      <w:proofErr w:type="gramStart"/>
      <w:r w:rsidRPr="007526E1">
        <w:rPr>
          <w:lang w:val="en-IN"/>
        </w:rPr>
        <w:t>ProductsController</w:t>
      </w:r>
      <w:proofErr w:type="spellEnd"/>
      <w:r w:rsidRPr="007526E1">
        <w:rPr>
          <w:lang w:val="en-IN"/>
        </w:rPr>
        <w:t xml:space="preserve"> :</w:t>
      </w:r>
      <w:proofErr w:type="gramEnd"/>
      <w:r w:rsidRPr="007526E1">
        <w:rPr>
          <w:lang w:val="en-IN"/>
        </w:rPr>
        <w:t xml:space="preserve"> </w:t>
      </w:r>
      <w:proofErr w:type="spellStart"/>
      <w:r w:rsidRPr="007526E1">
        <w:rPr>
          <w:lang w:val="en-IN"/>
        </w:rPr>
        <w:t>ControllerBase</w:t>
      </w:r>
      <w:proofErr w:type="spellEnd"/>
    </w:p>
    <w:p w14:paraId="50031299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>{</w:t>
      </w:r>
    </w:p>
    <w:p w14:paraId="20ED4FB3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private </w:t>
      </w:r>
      <w:proofErr w:type="spellStart"/>
      <w:r w:rsidRPr="007526E1">
        <w:rPr>
          <w:lang w:val="en-IN"/>
        </w:rPr>
        <w:t>readonly</w:t>
      </w:r>
      <w:proofErr w:type="spellEnd"/>
      <w:r w:rsidRPr="007526E1">
        <w:rPr>
          <w:lang w:val="en-IN"/>
        </w:rPr>
        <w:t xml:space="preserve"> </w:t>
      </w:r>
      <w:proofErr w:type="spellStart"/>
      <w:r w:rsidRPr="007526E1">
        <w:rPr>
          <w:lang w:val="en-IN"/>
        </w:rPr>
        <w:t>IProductService</w:t>
      </w:r>
      <w:proofErr w:type="spellEnd"/>
      <w:r w:rsidRPr="007526E1">
        <w:rPr>
          <w:lang w:val="en-IN"/>
        </w:rPr>
        <w:t xml:space="preserve"> _</w:t>
      </w:r>
      <w:proofErr w:type="spellStart"/>
      <w:r w:rsidRPr="007526E1">
        <w:rPr>
          <w:lang w:val="en-IN"/>
        </w:rPr>
        <w:t>productService</w:t>
      </w:r>
      <w:proofErr w:type="spellEnd"/>
      <w:r w:rsidRPr="007526E1">
        <w:rPr>
          <w:lang w:val="en-IN"/>
        </w:rPr>
        <w:t>;</w:t>
      </w:r>
    </w:p>
    <w:p w14:paraId="4B1750E1" w14:textId="77777777" w:rsidR="007526E1" w:rsidRPr="007526E1" w:rsidRDefault="007526E1" w:rsidP="007526E1">
      <w:pPr>
        <w:rPr>
          <w:lang w:val="en-IN"/>
        </w:rPr>
      </w:pPr>
    </w:p>
    <w:p w14:paraId="5886B32F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public </w:t>
      </w:r>
      <w:proofErr w:type="spellStart"/>
      <w:proofErr w:type="gramStart"/>
      <w:r w:rsidRPr="007526E1">
        <w:rPr>
          <w:lang w:val="en-IN"/>
        </w:rPr>
        <w:t>ProductsController</w:t>
      </w:r>
      <w:proofErr w:type="spellEnd"/>
      <w:r w:rsidRPr="007526E1">
        <w:rPr>
          <w:lang w:val="en-IN"/>
        </w:rPr>
        <w:t>(</w:t>
      </w:r>
      <w:proofErr w:type="spellStart"/>
      <w:proofErr w:type="gramEnd"/>
      <w:r w:rsidRPr="007526E1">
        <w:rPr>
          <w:lang w:val="en-IN"/>
        </w:rPr>
        <w:t>IProductService</w:t>
      </w:r>
      <w:proofErr w:type="spellEnd"/>
      <w:r w:rsidRPr="007526E1">
        <w:rPr>
          <w:lang w:val="en-IN"/>
        </w:rPr>
        <w:t xml:space="preserve"> </w:t>
      </w:r>
      <w:proofErr w:type="spellStart"/>
      <w:r w:rsidRPr="007526E1">
        <w:rPr>
          <w:lang w:val="en-IN"/>
        </w:rPr>
        <w:t>productService</w:t>
      </w:r>
      <w:proofErr w:type="spellEnd"/>
      <w:r w:rsidRPr="007526E1">
        <w:rPr>
          <w:lang w:val="en-IN"/>
        </w:rPr>
        <w:t>)</w:t>
      </w:r>
    </w:p>
    <w:p w14:paraId="4294FE0C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{</w:t>
      </w:r>
    </w:p>
    <w:p w14:paraId="68E2E261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    _</w:t>
      </w:r>
      <w:proofErr w:type="spellStart"/>
      <w:r w:rsidRPr="007526E1">
        <w:rPr>
          <w:lang w:val="en-IN"/>
        </w:rPr>
        <w:t>productService</w:t>
      </w:r>
      <w:proofErr w:type="spellEnd"/>
      <w:r w:rsidRPr="007526E1">
        <w:rPr>
          <w:lang w:val="en-IN"/>
        </w:rPr>
        <w:t xml:space="preserve"> = </w:t>
      </w:r>
      <w:proofErr w:type="spellStart"/>
      <w:r w:rsidRPr="007526E1">
        <w:rPr>
          <w:lang w:val="en-IN"/>
        </w:rPr>
        <w:t>productService</w:t>
      </w:r>
      <w:proofErr w:type="spellEnd"/>
      <w:r w:rsidRPr="007526E1">
        <w:rPr>
          <w:lang w:val="en-IN"/>
        </w:rPr>
        <w:t>;</w:t>
      </w:r>
    </w:p>
    <w:p w14:paraId="6313A324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}</w:t>
      </w:r>
    </w:p>
    <w:p w14:paraId="0366783E" w14:textId="77777777" w:rsidR="007526E1" w:rsidRPr="007526E1" w:rsidRDefault="007526E1" w:rsidP="007526E1">
      <w:pPr>
        <w:rPr>
          <w:lang w:val="en-IN"/>
        </w:rPr>
      </w:pPr>
    </w:p>
    <w:p w14:paraId="0D1FA60A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[</w:t>
      </w:r>
      <w:proofErr w:type="spellStart"/>
      <w:r w:rsidRPr="007526E1">
        <w:rPr>
          <w:lang w:val="en-IN"/>
        </w:rPr>
        <w:t>HttpGet</w:t>
      </w:r>
      <w:proofErr w:type="spellEnd"/>
      <w:r w:rsidRPr="007526E1">
        <w:rPr>
          <w:lang w:val="en-IN"/>
        </w:rPr>
        <w:t>]</w:t>
      </w:r>
    </w:p>
    <w:p w14:paraId="12317400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lastRenderedPageBreak/>
        <w:t xml:space="preserve">    public async Task&lt;</w:t>
      </w:r>
      <w:proofErr w:type="spellStart"/>
      <w:r w:rsidRPr="007526E1">
        <w:rPr>
          <w:lang w:val="en-IN"/>
        </w:rPr>
        <w:t>IActionResult</w:t>
      </w:r>
      <w:proofErr w:type="spellEnd"/>
      <w:r w:rsidRPr="007526E1">
        <w:rPr>
          <w:lang w:val="en-IN"/>
        </w:rPr>
        <w:t xml:space="preserve">&gt; </w:t>
      </w:r>
      <w:proofErr w:type="spellStart"/>
      <w:proofErr w:type="gramStart"/>
      <w:r w:rsidRPr="007526E1">
        <w:rPr>
          <w:lang w:val="en-IN"/>
        </w:rPr>
        <w:t>GetAll</w:t>
      </w:r>
      <w:proofErr w:type="spellEnd"/>
      <w:r w:rsidRPr="007526E1">
        <w:rPr>
          <w:lang w:val="en-IN"/>
        </w:rPr>
        <w:t>(</w:t>
      </w:r>
      <w:proofErr w:type="gramEnd"/>
      <w:r w:rsidRPr="007526E1">
        <w:rPr>
          <w:lang w:val="en-IN"/>
        </w:rPr>
        <w:t>)</w:t>
      </w:r>
    </w:p>
    <w:p w14:paraId="0E3BD77B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{</w:t>
      </w:r>
    </w:p>
    <w:p w14:paraId="28C634FE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    var products = await _</w:t>
      </w:r>
      <w:proofErr w:type="spellStart"/>
      <w:r w:rsidRPr="007526E1">
        <w:rPr>
          <w:lang w:val="en-IN"/>
        </w:rPr>
        <w:t>productService.GetAllProducts</w:t>
      </w:r>
      <w:proofErr w:type="spellEnd"/>
      <w:r w:rsidRPr="007526E1">
        <w:rPr>
          <w:lang w:val="en-IN"/>
        </w:rPr>
        <w:t>();</w:t>
      </w:r>
    </w:p>
    <w:p w14:paraId="56EBCDA9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    return Ok(products);</w:t>
      </w:r>
    </w:p>
    <w:p w14:paraId="2F3DC0FC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}</w:t>
      </w:r>
    </w:p>
    <w:p w14:paraId="6F214F4C" w14:textId="77777777" w:rsidR="007526E1" w:rsidRPr="007526E1" w:rsidRDefault="007526E1" w:rsidP="007526E1">
      <w:pPr>
        <w:rPr>
          <w:lang w:val="en-IN"/>
        </w:rPr>
      </w:pPr>
    </w:p>
    <w:p w14:paraId="6BEC08F3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[</w:t>
      </w:r>
      <w:proofErr w:type="spellStart"/>
      <w:r w:rsidRPr="007526E1">
        <w:rPr>
          <w:lang w:val="en-IN"/>
        </w:rPr>
        <w:t>HttpGet</w:t>
      </w:r>
      <w:proofErr w:type="spellEnd"/>
      <w:r w:rsidRPr="007526E1">
        <w:rPr>
          <w:lang w:val="en-IN"/>
        </w:rPr>
        <w:t>("{id}")]</w:t>
      </w:r>
    </w:p>
    <w:p w14:paraId="5920334F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public async Task&lt;</w:t>
      </w:r>
      <w:proofErr w:type="spellStart"/>
      <w:r w:rsidRPr="007526E1">
        <w:rPr>
          <w:lang w:val="en-IN"/>
        </w:rPr>
        <w:t>IActionResult</w:t>
      </w:r>
      <w:proofErr w:type="spellEnd"/>
      <w:r w:rsidRPr="007526E1">
        <w:rPr>
          <w:lang w:val="en-IN"/>
        </w:rPr>
        <w:t xml:space="preserve">&gt; </w:t>
      </w:r>
      <w:proofErr w:type="spellStart"/>
      <w:proofErr w:type="gramStart"/>
      <w:r w:rsidRPr="007526E1">
        <w:rPr>
          <w:lang w:val="en-IN"/>
        </w:rPr>
        <w:t>GetById</w:t>
      </w:r>
      <w:proofErr w:type="spellEnd"/>
      <w:r w:rsidRPr="007526E1">
        <w:rPr>
          <w:lang w:val="en-IN"/>
        </w:rPr>
        <w:t>(</w:t>
      </w:r>
      <w:proofErr w:type="gramEnd"/>
      <w:r w:rsidRPr="007526E1">
        <w:rPr>
          <w:lang w:val="en-IN"/>
        </w:rPr>
        <w:t>int id)</w:t>
      </w:r>
    </w:p>
    <w:p w14:paraId="435D403B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{</w:t>
      </w:r>
    </w:p>
    <w:p w14:paraId="6B75EBCD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    var product = await _</w:t>
      </w:r>
      <w:proofErr w:type="spellStart"/>
      <w:r w:rsidRPr="007526E1">
        <w:rPr>
          <w:lang w:val="en-IN"/>
        </w:rPr>
        <w:t>productService.GetProductById</w:t>
      </w:r>
      <w:proofErr w:type="spellEnd"/>
      <w:r w:rsidRPr="007526E1">
        <w:rPr>
          <w:lang w:val="en-IN"/>
        </w:rPr>
        <w:t>(id);</w:t>
      </w:r>
    </w:p>
    <w:p w14:paraId="25E4058B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    if (product == null)</w:t>
      </w:r>
    </w:p>
    <w:p w14:paraId="37B578E4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        return </w:t>
      </w:r>
      <w:proofErr w:type="spellStart"/>
      <w:proofErr w:type="gramStart"/>
      <w:r w:rsidRPr="007526E1">
        <w:rPr>
          <w:lang w:val="en-IN"/>
        </w:rPr>
        <w:t>NotFound</w:t>
      </w:r>
      <w:proofErr w:type="spellEnd"/>
      <w:r w:rsidRPr="007526E1">
        <w:rPr>
          <w:lang w:val="en-IN"/>
        </w:rPr>
        <w:t>(</w:t>
      </w:r>
      <w:proofErr w:type="gramEnd"/>
      <w:r w:rsidRPr="007526E1">
        <w:rPr>
          <w:lang w:val="en-IN"/>
        </w:rPr>
        <w:t>);</w:t>
      </w:r>
    </w:p>
    <w:p w14:paraId="47EBA309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    return Ok(product);</w:t>
      </w:r>
    </w:p>
    <w:p w14:paraId="35DA72CD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}</w:t>
      </w:r>
    </w:p>
    <w:p w14:paraId="1872F6D8" w14:textId="77777777" w:rsidR="007526E1" w:rsidRPr="007526E1" w:rsidRDefault="007526E1" w:rsidP="007526E1">
      <w:pPr>
        <w:rPr>
          <w:lang w:val="en-IN"/>
        </w:rPr>
      </w:pPr>
    </w:p>
    <w:p w14:paraId="0D74842E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[</w:t>
      </w:r>
      <w:proofErr w:type="spellStart"/>
      <w:r w:rsidRPr="007526E1">
        <w:rPr>
          <w:lang w:val="en-IN"/>
        </w:rPr>
        <w:t>HttpPost</w:t>
      </w:r>
      <w:proofErr w:type="spellEnd"/>
      <w:r w:rsidRPr="007526E1">
        <w:rPr>
          <w:lang w:val="en-IN"/>
        </w:rPr>
        <w:t>]</w:t>
      </w:r>
    </w:p>
    <w:p w14:paraId="49FF85AB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public async Task&lt;</w:t>
      </w:r>
      <w:proofErr w:type="spellStart"/>
      <w:r w:rsidRPr="007526E1">
        <w:rPr>
          <w:lang w:val="en-IN"/>
        </w:rPr>
        <w:t>IActionResult</w:t>
      </w:r>
      <w:proofErr w:type="spellEnd"/>
      <w:r w:rsidRPr="007526E1">
        <w:rPr>
          <w:lang w:val="en-IN"/>
        </w:rPr>
        <w:t xml:space="preserve">&gt; </w:t>
      </w:r>
      <w:proofErr w:type="gramStart"/>
      <w:r w:rsidRPr="007526E1">
        <w:rPr>
          <w:lang w:val="en-IN"/>
        </w:rPr>
        <w:t>Add(</w:t>
      </w:r>
      <w:proofErr w:type="gramEnd"/>
      <w:r w:rsidRPr="007526E1">
        <w:rPr>
          <w:lang w:val="en-IN"/>
        </w:rPr>
        <w:t>Product product)</w:t>
      </w:r>
    </w:p>
    <w:p w14:paraId="6AB7CA5C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{</w:t>
      </w:r>
    </w:p>
    <w:p w14:paraId="27DB1213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    await _</w:t>
      </w:r>
      <w:proofErr w:type="spellStart"/>
      <w:r w:rsidRPr="007526E1">
        <w:rPr>
          <w:lang w:val="en-IN"/>
        </w:rPr>
        <w:t>productService.AddProduct</w:t>
      </w:r>
      <w:proofErr w:type="spellEnd"/>
      <w:r w:rsidRPr="007526E1">
        <w:rPr>
          <w:lang w:val="en-IN"/>
        </w:rPr>
        <w:t>(product);</w:t>
      </w:r>
    </w:p>
    <w:p w14:paraId="1A5136E6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    return </w:t>
      </w:r>
      <w:proofErr w:type="spellStart"/>
      <w:r w:rsidRPr="007526E1">
        <w:rPr>
          <w:lang w:val="en-IN"/>
        </w:rPr>
        <w:t>CreatedAtAction</w:t>
      </w:r>
      <w:proofErr w:type="spellEnd"/>
      <w:r w:rsidRPr="007526E1">
        <w:rPr>
          <w:lang w:val="en-IN"/>
        </w:rPr>
        <w:t>(</w:t>
      </w:r>
      <w:proofErr w:type="spellStart"/>
      <w:proofErr w:type="gramStart"/>
      <w:r w:rsidRPr="007526E1">
        <w:rPr>
          <w:lang w:val="en-IN"/>
        </w:rPr>
        <w:t>nameof</w:t>
      </w:r>
      <w:proofErr w:type="spellEnd"/>
      <w:r w:rsidRPr="007526E1">
        <w:rPr>
          <w:lang w:val="en-IN"/>
        </w:rPr>
        <w:t>(</w:t>
      </w:r>
      <w:proofErr w:type="spellStart"/>
      <w:proofErr w:type="gramEnd"/>
      <w:r w:rsidRPr="007526E1">
        <w:rPr>
          <w:lang w:val="en-IN"/>
        </w:rPr>
        <w:t>GetById</w:t>
      </w:r>
      <w:proofErr w:type="spellEnd"/>
      <w:r w:rsidRPr="007526E1">
        <w:rPr>
          <w:lang w:val="en-IN"/>
        </w:rPr>
        <w:t xml:space="preserve">), new { id = </w:t>
      </w:r>
      <w:proofErr w:type="spellStart"/>
      <w:r w:rsidRPr="007526E1">
        <w:rPr>
          <w:lang w:val="en-IN"/>
        </w:rPr>
        <w:t>product.Id</w:t>
      </w:r>
      <w:proofErr w:type="spellEnd"/>
      <w:r w:rsidRPr="007526E1">
        <w:rPr>
          <w:lang w:val="en-IN"/>
        </w:rPr>
        <w:t xml:space="preserve"> }, product);</w:t>
      </w:r>
    </w:p>
    <w:p w14:paraId="38B3E0C9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}</w:t>
      </w:r>
    </w:p>
    <w:p w14:paraId="67C34094" w14:textId="77777777" w:rsidR="007526E1" w:rsidRPr="007526E1" w:rsidRDefault="007526E1" w:rsidP="007526E1">
      <w:pPr>
        <w:rPr>
          <w:lang w:val="en-IN"/>
        </w:rPr>
      </w:pPr>
    </w:p>
    <w:p w14:paraId="48916B7F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[</w:t>
      </w:r>
      <w:proofErr w:type="spellStart"/>
      <w:r w:rsidRPr="007526E1">
        <w:rPr>
          <w:lang w:val="en-IN"/>
        </w:rPr>
        <w:t>HttpPut</w:t>
      </w:r>
      <w:proofErr w:type="spellEnd"/>
      <w:r w:rsidRPr="007526E1">
        <w:rPr>
          <w:lang w:val="en-IN"/>
        </w:rPr>
        <w:t>("{id}")]</w:t>
      </w:r>
    </w:p>
    <w:p w14:paraId="0DD5B909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public async Task&lt;</w:t>
      </w:r>
      <w:proofErr w:type="spellStart"/>
      <w:r w:rsidRPr="007526E1">
        <w:rPr>
          <w:lang w:val="en-IN"/>
        </w:rPr>
        <w:t>IActionResult</w:t>
      </w:r>
      <w:proofErr w:type="spellEnd"/>
      <w:r w:rsidRPr="007526E1">
        <w:rPr>
          <w:lang w:val="en-IN"/>
        </w:rPr>
        <w:t xml:space="preserve">&gt; </w:t>
      </w:r>
      <w:proofErr w:type="gramStart"/>
      <w:r w:rsidRPr="007526E1">
        <w:rPr>
          <w:lang w:val="en-IN"/>
        </w:rPr>
        <w:t>Update(</w:t>
      </w:r>
      <w:proofErr w:type="gramEnd"/>
      <w:r w:rsidRPr="007526E1">
        <w:rPr>
          <w:lang w:val="en-IN"/>
        </w:rPr>
        <w:t>int id, Product product)</w:t>
      </w:r>
    </w:p>
    <w:p w14:paraId="5B285633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{</w:t>
      </w:r>
    </w:p>
    <w:p w14:paraId="357FCAC1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    if (</w:t>
      </w:r>
      <w:proofErr w:type="gramStart"/>
      <w:r w:rsidRPr="007526E1">
        <w:rPr>
          <w:lang w:val="en-IN"/>
        </w:rPr>
        <w:t>id !</w:t>
      </w:r>
      <w:proofErr w:type="gramEnd"/>
      <w:r w:rsidRPr="007526E1">
        <w:rPr>
          <w:lang w:val="en-IN"/>
        </w:rPr>
        <w:t xml:space="preserve">= </w:t>
      </w:r>
      <w:proofErr w:type="spellStart"/>
      <w:r w:rsidRPr="007526E1">
        <w:rPr>
          <w:lang w:val="en-IN"/>
        </w:rPr>
        <w:t>product.Id</w:t>
      </w:r>
      <w:proofErr w:type="spellEnd"/>
      <w:r w:rsidRPr="007526E1">
        <w:rPr>
          <w:lang w:val="en-IN"/>
        </w:rPr>
        <w:t>)</w:t>
      </w:r>
    </w:p>
    <w:p w14:paraId="02921AFE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lastRenderedPageBreak/>
        <w:t xml:space="preserve">            return </w:t>
      </w:r>
      <w:proofErr w:type="spellStart"/>
      <w:proofErr w:type="gramStart"/>
      <w:r w:rsidRPr="007526E1">
        <w:rPr>
          <w:lang w:val="en-IN"/>
        </w:rPr>
        <w:t>BadRequest</w:t>
      </w:r>
      <w:proofErr w:type="spellEnd"/>
      <w:r w:rsidRPr="007526E1">
        <w:rPr>
          <w:lang w:val="en-IN"/>
        </w:rPr>
        <w:t>(</w:t>
      </w:r>
      <w:proofErr w:type="gramEnd"/>
      <w:r w:rsidRPr="007526E1">
        <w:rPr>
          <w:lang w:val="en-IN"/>
        </w:rPr>
        <w:t>);</w:t>
      </w:r>
    </w:p>
    <w:p w14:paraId="3A2243B0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    await _</w:t>
      </w:r>
      <w:proofErr w:type="spellStart"/>
      <w:r w:rsidRPr="007526E1">
        <w:rPr>
          <w:lang w:val="en-IN"/>
        </w:rPr>
        <w:t>productService.UpdateProduct</w:t>
      </w:r>
      <w:proofErr w:type="spellEnd"/>
      <w:r w:rsidRPr="007526E1">
        <w:rPr>
          <w:lang w:val="en-IN"/>
        </w:rPr>
        <w:t>(product);</w:t>
      </w:r>
    </w:p>
    <w:p w14:paraId="4F8B805E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    return </w:t>
      </w:r>
      <w:proofErr w:type="spellStart"/>
      <w:proofErr w:type="gramStart"/>
      <w:r w:rsidRPr="007526E1">
        <w:rPr>
          <w:lang w:val="en-IN"/>
        </w:rPr>
        <w:t>NoContent</w:t>
      </w:r>
      <w:proofErr w:type="spellEnd"/>
      <w:r w:rsidRPr="007526E1">
        <w:rPr>
          <w:lang w:val="en-IN"/>
        </w:rPr>
        <w:t>(</w:t>
      </w:r>
      <w:proofErr w:type="gramEnd"/>
      <w:r w:rsidRPr="007526E1">
        <w:rPr>
          <w:lang w:val="en-IN"/>
        </w:rPr>
        <w:t>);</w:t>
      </w:r>
    </w:p>
    <w:p w14:paraId="35C8874B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}</w:t>
      </w:r>
    </w:p>
    <w:p w14:paraId="68FB065C" w14:textId="77777777" w:rsidR="007526E1" w:rsidRPr="007526E1" w:rsidRDefault="007526E1" w:rsidP="007526E1">
      <w:pPr>
        <w:rPr>
          <w:lang w:val="en-IN"/>
        </w:rPr>
      </w:pPr>
    </w:p>
    <w:p w14:paraId="012FE785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[</w:t>
      </w:r>
      <w:proofErr w:type="spellStart"/>
      <w:r w:rsidRPr="007526E1">
        <w:rPr>
          <w:lang w:val="en-IN"/>
        </w:rPr>
        <w:t>HttpDelete</w:t>
      </w:r>
      <w:proofErr w:type="spellEnd"/>
      <w:r w:rsidRPr="007526E1">
        <w:rPr>
          <w:lang w:val="en-IN"/>
        </w:rPr>
        <w:t>("{id}")]</w:t>
      </w:r>
    </w:p>
    <w:p w14:paraId="25D1829B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public async Task&lt;</w:t>
      </w:r>
      <w:proofErr w:type="spellStart"/>
      <w:r w:rsidRPr="007526E1">
        <w:rPr>
          <w:lang w:val="en-IN"/>
        </w:rPr>
        <w:t>IActionResult</w:t>
      </w:r>
      <w:proofErr w:type="spellEnd"/>
      <w:r w:rsidRPr="007526E1">
        <w:rPr>
          <w:lang w:val="en-IN"/>
        </w:rPr>
        <w:t xml:space="preserve">&gt; </w:t>
      </w:r>
      <w:proofErr w:type="gramStart"/>
      <w:r w:rsidRPr="007526E1">
        <w:rPr>
          <w:lang w:val="en-IN"/>
        </w:rPr>
        <w:t>Delete(</w:t>
      </w:r>
      <w:proofErr w:type="gramEnd"/>
      <w:r w:rsidRPr="007526E1">
        <w:rPr>
          <w:lang w:val="en-IN"/>
        </w:rPr>
        <w:t>int id)</w:t>
      </w:r>
    </w:p>
    <w:p w14:paraId="718C2B01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{</w:t>
      </w:r>
    </w:p>
    <w:p w14:paraId="295AC1A2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    await _</w:t>
      </w:r>
      <w:proofErr w:type="spellStart"/>
      <w:r w:rsidRPr="007526E1">
        <w:rPr>
          <w:lang w:val="en-IN"/>
        </w:rPr>
        <w:t>productService.DeleteProduct</w:t>
      </w:r>
      <w:proofErr w:type="spellEnd"/>
      <w:r w:rsidRPr="007526E1">
        <w:rPr>
          <w:lang w:val="en-IN"/>
        </w:rPr>
        <w:t>(id);</w:t>
      </w:r>
    </w:p>
    <w:p w14:paraId="19C33441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    return </w:t>
      </w:r>
      <w:proofErr w:type="spellStart"/>
      <w:proofErr w:type="gramStart"/>
      <w:r w:rsidRPr="007526E1">
        <w:rPr>
          <w:lang w:val="en-IN"/>
        </w:rPr>
        <w:t>NoContent</w:t>
      </w:r>
      <w:proofErr w:type="spellEnd"/>
      <w:r w:rsidRPr="007526E1">
        <w:rPr>
          <w:lang w:val="en-IN"/>
        </w:rPr>
        <w:t>(</w:t>
      </w:r>
      <w:proofErr w:type="gramEnd"/>
      <w:r w:rsidRPr="007526E1">
        <w:rPr>
          <w:lang w:val="en-IN"/>
        </w:rPr>
        <w:t>);</w:t>
      </w:r>
    </w:p>
    <w:p w14:paraId="70B85144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}</w:t>
      </w:r>
    </w:p>
    <w:p w14:paraId="6A128B9F" w14:textId="77777777" w:rsidR="007526E1" w:rsidRPr="007526E1" w:rsidRDefault="007526E1" w:rsidP="007526E1">
      <w:pPr>
        <w:rPr>
          <w:lang w:val="en-IN"/>
        </w:rPr>
      </w:pPr>
    </w:p>
    <w:p w14:paraId="64833E95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[</w:t>
      </w:r>
      <w:proofErr w:type="spellStart"/>
      <w:r w:rsidRPr="007526E1">
        <w:rPr>
          <w:lang w:val="en-IN"/>
        </w:rPr>
        <w:t>HttpGet</w:t>
      </w:r>
      <w:proofErr w:type="spellEnd"/>
      <w:r w:rsidRPr="007526E1">
        <w:rPr>
          <w:lang w:val="en-IN"/>
        </w:rPr>
        <w:t>("search/{keyword}")]</w:t>
      </w:r>
    </w:p>
    <w:p w14:paraId="1A04C295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public async Task&lt;</w:t>
      </w:r>
      <w:proofErr w:type="spellStart"/>
      <w:r w:rsidRPr="007526E1">
        <w:rPr>
          <w:lang w:val="en-IN"/>
        </w:rPr>
        <w:t>IActionResult</w:t>
      </w:r>
      <w:proofErr w:type="spellEnd"/>
      <w:r w:rsidRPr="007526E1">
        <w:rPr>
          <w:lang w:val="en-IN"/>
        </w:rPr>
        <w:t xml:space="preserve">&gt; </w:t>
      </w:r>
      <w:proofErr w:type="gramStart"/>
      <w:r w:rsidRPr="007526E1">
        <w:rPr>
          <w:lang w:val="en-IN"/>
        </w:rPr>
        <w:t>Search(</w:t>
      </w:r>
      <w:proofErr w:type="gramEnd"/>
      <w:r w:rsidRPr="007526E1">
        <w:rPr>
          <w:lang w:val="en-IN"/>
        </w:rPr>
        <w:t>string keyword)</w:t>
      </w:r>
    </w:p>
    <w:p w14:paraId="43A9898C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{</w:t>
      </w:r>
    </w:p>
    <w:p w14:paraId="5A0E9B45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    var products = await _</w:t>
      </w:r>
      <w:proofErr w:type="spellStart"/>
      <w:r w:rsidRPr="007526E1">
        <w:rPr>
          <w:lang w:val="en-IN"/>
        </w:rPr>
        <w:t>productService.SearchProducts</w:t>
      </w:r>
      <w:proofErr w:type="spellEnd"/>
      <w:r w:rsidRPr="007526E1">
        <w:rPr>
          <w:lang w:val="en-IN"/>
        </w:rPr>
        <w:t>(keyword);</w:t>
      </w:r>
    </w:p>
    <w:p w14:paraId="7D6796FB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    return Ok(products);</w:t>
      </w:r>
    </w:p>
    <w:p w14:paraId="0A181120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 xml:space="preserve">    }</w:t>
      </w:r>
    </w:p>
    <w:p w14:paraId="5855A881" w14:textId="77777777" w:rsidR="007526E1" w:rsidRPr="007526E1" w:rsidRDefault="007526E1" w:rsidP="007526E1">
      <w:pPr>
        <w:rPr>
          <w:lang w:val="en-IN"/>
        </w:rPr>
      </w:pPr>
      <w:r w:rsidRPr="007526E1">
        <w:rPr>
          <w:lang w:val="en-IN"/>
        </w:rPr>
        <w:t>}</w:t>
      </w:r>
    </w:p>
    <w:p w14:paraId="289890A2" w14:textId="77777777" w:rsidR="00BA3DE3" w:rsidRPr="00BA3DE3" w:rsidRDefault="00BA3DE3" w:rsidP="00BA3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proofErr w:type="spellStart"/>
      <w:r w:rsidRPr="00BA3DE3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OrdersController</w:t>
      </w:r>
      <w:proofErr w:type="spellEnd"/>
    </w:p>
    <w:p w14:paraId="7FF1581C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[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ApiController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]</w:t>
      </w:r>
    </w:p>
    <w:p w14:paraId="68CE3264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[Route("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api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/[controller]")]</w:t>
      </w:r>
    </w:p>
    <w:p w14:paraId="497008DC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class </w:t>
      </w:r>
      <w:proofErr w:type="spellStart"/>
      <w:proofErr w:type="gram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OrdersController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:</w:t>
      </w:r>
      <w:proofErr w:type="gram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ControllerBase</w:t>
      </w:r>
      <w:proofErr w:type="spellEnd"/>
    </w:p>
    <w:p w14:paraId="6A10B44A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1DE168F4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private 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readonly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IOrderService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_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orderService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6B842BF5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</w:t>
      </w:r>
      <w:proofErr w:type="spellStart"/>
      <w:proofErr w:type="gram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OrdersController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IOrderService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orderService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4897559B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{</w:t>
      </w:r>
    </w:p>
    <w:p w14:paraId="70BC0208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_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orderService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orderService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77A6EE3B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5A0E3B0D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EFC5808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[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HttpGet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]</w:t>
      </w:r>
    </w:p>
    <w:p w14:paraId="61CA23D7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  public async Task&lt;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IActionResult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GetAll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) =&gt; Ok(await _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orderService.GetAllOrders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());</w:t>
      </w:r>
    </w:p>
    <w:p w14:paraId="22CDCF8A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C9FB234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[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HttpGet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("{id}")]</w:t>
      </w:r>
    </w:p>
    <w:p w14:paraId="25846343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async Task&lt;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IActionResult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GetById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int id) =&gt; Ok(await _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orderService.GetOrderById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(id));</w:t>
      </w:r>
    </w:p>
    <w:p w14:paraId="62E0CA2B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4B8C2BD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[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HttpPost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]</w:t>
      </w:r>
    </w:p>
    <w:p w14:paraId="1F13B4D0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async Task&lt;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IActionResult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gram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Add(</w:t>
      </w:r>
      <w:proofErr w:type="gram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 order)</w:t>
      </w:r>
    </w:p>
    <w:p w14:paraId="520C5578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{</w:t>
      </w:r>
    </w:p>
    <w:p w14:paraId="3E37C87E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await _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orderService.AddOrder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(order);</w:t>
      </w:r>
    </w:p>
    <w:p w14:paraId="7D1352D3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return 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CreatedAtAction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nameof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GetById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), new { id = 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order.Id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}, order);</w:t>
      </w:r>
    </w:p>
    <w:p w14:paraId="695D6CAC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401F04C9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10767FE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[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HttpPut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("{id}")]</w:t>
      </w:r>
    </w:p>
    <w:p w14:paraId="142D2E01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async Task&lt;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IActionResult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gram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Update(</w:t>
      </w:r>
      <w:proofErr w:type="gram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int id, Order order)</w:t>
      </w:r>
    </w:p>
    <w:p w14:paraId="244A8EB8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{</w:t>
      </w:r>
    </w:p>
    <w:p w14:paraId="5B51EA38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if (</w:t>
      </w:r>
      <w:proofErr w:type="gram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id !</w:t>
      </w:r>
      <w:proofErr w:type="gram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= 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order.Id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</w:p>
    <w:p w14:paraId="70933F78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    return </w:t>
      </w:r>
      <w:proofErr w:type="spellStart"/>
      <w:proofErr w:type="gram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BadRequest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5BF6CDF0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await _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orderService.UpdateOrder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(order);</w:t>
      </w:r>
    </w:p>
    <w:p w14:paraId="26474708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return </w:t>
      </w:r>
      <w:proofErr w:type="spellStart"/>
      <w:proofErr w:type="gram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NoContent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177CC564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28AD4BBF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B3F9DA1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[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HttpDelete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("{id}")]</w:t>
      </w:r>
    </w:p>
    <w:p w14:paraId="728EE8A6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async Task&lt;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IActionResult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gram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Delete(</w:t>
      </w:r>
      <w:proofErr w:type="gram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int id)</w:t>
      </w:r>
    </w:p>
    <w:p w14:paraId="6F802D3A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{</w:t>
      </w:r>
    </w:p>
    <w:p w14:paraId="2353ECE7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await _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orderService.DeleteOrder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(id);</w:t>
      </w:r>
    </w:p>
    <w:p w14:paraId="65B423DF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return </w:t>
      </w:r>
      <w:proofErr w:type="spellStart"/>
      <w:proofErr w:type="gram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NoContent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);</w:t>
      </w:r>
    </w:p>
    <w:p w14:paraId="4AD10691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4FF5B95F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0D56368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[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HttpGet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("search/order/{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orderId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}")]</w:t>
      </w:r>
    </w:p>
    <w:p w14:paraId="355343DB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async Task&lt;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IActionResult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 </w:t>
      </w:r>
      <w:proofErr w:type="spellStart"/>
      <w:proofErr w:type="gram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SearchByOrderId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int 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orderId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) =&gt; Ok(await _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orderService.SearchByOrderId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orderId</w:t>
      </w:r>
      <w:proofErr w:type="spellEnd"/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));</w:t>
      </w:r>
    </w:p>
    <w:p w14:paraId="565EEF71" w14:textId="77777777" w:rsidR="00BA3DE3" w:rsidRPr="00BA3DE3" w:rsidRDefault="00BA3DE3" w:rsidP="00BA3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A3DE3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1A097994" w14:textId="77777777" w:rsidR="006024FB" w:rsidRDefault="006024FB" w:rsidP="006024FB"/>
    <w:p w14:paraId="5E7EF111" w14:textId="77777777" w:rsidR="006024FB" w:rsidRDefault="006024FB" w:rsidP="006024FB"/>
    <w:p w14:paraId="76247B4A" w14:textId="77777777" w:rsidR="006024FB" w:rsidRDefault="006024FB" w:rsidP="006024FB"/>
    <w:p w14:paraId="7977F0B9" w14:textId="77777777" w:rsidR="006024FB" w:rsidRDefault="006024FB" w:rsidP="006024FB"/>
    <w:p w14:paraId="7F1DF9DF" w14:textId="77777777" w:rsidR="006024FB" w:rsidRDefault="006024FB" w:rsidP="006024FB"/>
    <w:p w14:paraId="15065198" w14:textId="77777777" w:rsidR="006024FB" w:rsidRDefault="006024FB" w:rsidP="006024FB"/>
    <w:p w14:paraId="595BE1A2" w14:textId="77777777" w:rsidR="006024FB" w:rsidRDefault="006024FB" w:rsidP="006024FB"/>
    <w:p w14:paraId="57B30053" w14:textId="77777777" w:rsidR="006024FB" w:rsidRDefault="006024FB" w:rsidP="006024FB"/>
    <w:p w14:paraId="395B6912" w14:textId="77777777" w:rsidR="006024FB" w:rsidRDefault="006024FB" w:rsidP="006024FB"/>
    <w:p w14:paraId="1BD37C67" w14:textId="77777777" w:rsidR="006024FB" w:rsidRDefault="006024FB" w:rsidP="006024FB"/>
    <w:p w14:paraId="2381738C" w14:textId="77777777" w:rsidR="006024FB" w:rsidRDefault="006024FB" w:rsidP="006024FB"/>
    <w:p w14:paraId="3701A6EA" w14:textId="77777777" w:rsidR="006024FB" w:rsidRPr="006024FB" w:rsidRDefault="006024FB" w:rsidP="006024FB"/>
    <w:sectPr w:rsidR="006024FB" w:rsidRPr="006024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7B05E14"/>
    <w:multiLevelType w:val="multilevel"/>
    <w:tmpl w:val="C59E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764EA8"/>
    <w:multiLevelType w:val="multilevel"/>
    <w:tmpl w:val="A9D6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368065">
    <w:abstractNumId w:val="8"/>
  </w:num>
  <w:num w:numId="2" w16cid:durableId="1393386010">
    <w:abstractNumId w:val="6"/>
  </w:num>
  <w:num w:numId="3" w16cid:durableId="1503206641">
    <w:abstractNumId w:val="5"/>
  </w:num>
  <w:num w:numId="4" w16cid:durableId="896084991">
    <w:abstractNumId w:val="4"/>
  </w:num>
  <w:num w:numId="5" w16cid:durableId="1147822600">
    <w:abstractNumId w:val="7"/>
  </w:num>
  <w:num w:numId="6" w16cid:durableId="1712656296">
    <w:abstractNumId w:val="3"/>
  </w:num>
  <w:num w:numId="7" w16cid:durableId="1999459875">
    <w:abstractNumId w:val="2"/>
  </w:num>
  <w:num w:numId="8" w16cid:durableId="847333859">
    <w:abstractNumId w:val="1"/>
  </w:num>
  <w:num w:numId="9" w16cid:durableId="616595442">
    <w:abstractNumId w:val="0"/>
  </w:num>
  <w:num w:numId="10" w16cid:durableId="1949193826">
    <w:abstractNumId w:val="10"/>
  </w:num>
  <w:num w:numId="11" w16cid:durableId="10707326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BBD"/>
    <w:rsid w:val="00034616"/>
    <w:rsid w:val="0006063C"/>
    <w:rsid w:val="00064F38"/>
    <w:rsid w:val="00092D86"/>
    <w:rsid w:val="000E3BB1"/>
    <w:rsid w:val="00112D5F"/>
    <w:rsid w:val="0015074B"/>
    <w:rsid w:val="00154B75"/>
    <w:rsid w:val="001A558C"/>
    <w:rsid w:val="00256D68"/>
    <w:rsid w:val="0029639D"/>
    <w:rsid w:val="002B738C"/>
    <w:rsid w:val="00326F90"/>
    <w:rsid w:val="00425811"/>
    <w:rsid w:val="004458C0"/>
    <w:rsid w:val="00513BC5"/>
    <w:rsid w:val="005251DE"/>
    <w:rsid w:val="005C25B3"/>
    <w:rsid w:val="005E44E0"/>
    <w:rsid w:val="006024FB"/>
    <w:rsid w:val="006458A4"/>
    <w:rsid w:val="00655572"/>
    <w:rsid w:val="007526E1"/>
    <w:rsid w:val="007541C4"/>
    <w:rsid w:val="007967BE"/>
    <w:rsid w:val="007E1541"/>
    <w:rsid w:val="00802132"/>
    <w:rsid w:val="008967C3"/>
    <w:rsid w:val="00A23ADD"/>
    <w:rsid w:val="00AA1D8D"/>
    <w:rsid w:val="00AA3687"/>
    <w:rsid w:val="00B47730"/>
    <w:rsid w:val="00B52F24"/>
    <w:rsid w:val="00B75DF0"/>
    <w:rsid w:val="00B922A9"/>
    <w:rsid w:val="00BA3DE3"/>
    <w:rsid w:val="00C76B85"/>
    <w:rsid w:val="00CB0664"/>
    <w:rsid w:val="00E83DA7"/>
    <w:rsid w:val="00E931BF"/>
    <w:rsid w:val="00EC3A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5338B6"/>
  <w14:defaultImageDpi w14:val="300"/>
  <w15:docId w15:val="{9F4FA7EF-9511-4150-90C6-12C7AF11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17</Pages>
  <Words>2447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29</cp:revision>
  <dcterms:created xsi:type="dcterms:W3CDTF">2013-12-23T23:15:00Z</dcterms:created>
  <dcterms:modified xsi:type="dcterms:W3CDTF">2025-02-20T08:53:00Z</dcterms:modified>
  <cp:category/>
</cp:coreProperties>
</file>